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66D02" w14:textId="46F90AB7" w:rsidR="0015660B" w:rsidRPr="008215B4" w:rsidRDefault="00000000">
      <w:pPr>
        <w:pStyle w:val="Ttulo1"/>
        <w:jc w:val="center"/>
        <w:rPr>
          <w:rFonts w:ascii="Arial" w:hAnsi="Arial" w:cs="Arial"/>
          <w:sz w:val="36"/>
          <w:szCs w:val="36"/>
          <w:lang w:val="es-EC"/>
        </w:rPr>
      </w:pPr>
      <w:r w:rsidRPr="008215B4">
        <w:rPr>
          <w:rFonts w:ascii="Arial" w:hAnsi="Arial" w:cs="Arial"/>
          <w:sz w:val="36"/>
          <w:szCs w:val="36"/>
          <w:lang w:val="es-EC"/>
        </w:rPr>
        <w:t xml:space="preserve">Digital </w:t>
      </w:r>
      <w:proofErr w:type="spellStart"/>
      <w:r w:rsidRPr="008215B4">
        <w:rPr>
          <w:rFonts w:ascii="Arial" w:hAnsi="Arial" w:cs="Arial"/>
          <w:sz w:val="36"/>
          <w:szCs w:val="36"/>
          <w:lang w:val="es-EC"/>
        </w:rPr>
        <w:t>Voter</w:t>
      </w:r>
      <w:proofErr w:type="spellEnd"/>
      <w:r w:rsidRPr="008215B4">
        <w:rPr>
          <w:rFonts w:ascii="Arial" w:hAnsi="Arial" w:cs="Arial"/>
          <w:sz w:val="36"/>
          <w:szCs w:val="36"/>
          <w:lang w:val="es-EC"/>
        </w:rPr>
        <w:t xml:space="preserve"> ID – </w:t>
      </w:r>
      <w:r w:rsidR="008215B4" w:rsidRPr="008215B4">
        <w:rPr>
          <w:rFonts w:ascii="Arial" w:hAnsi="Arial" w:cs="Arial"/>
          <w:sz w:val="36"/>
          <w:szCs w:val="36"/>
          <w:lang w:val="es-EC"/>
        </w:rPr>
        <w:t>Diseño y Especificaciones</w:t>
      </w:r>
      <w:r w:rsidR="008215B4">
        <w:rPr>
          <w:rFonts w:ascii="Arial" w:hAnsi="Arial" w:cs="Arial"/>
          <w:sz w:val="36"/>
          <w:szCs w:val="36"/>
          <w:lang w:val="es-EC"/>
        </w:rPr>
        <w:t xml:space="preserve"> </w:t>
      </w:r>
      <w:r w:rsidR="008215B4" w:rsidRPr="008215B4">
        <w:rPr>
          <w:rFonts w:ascii="Arial" w:hAnsi="Arial" w:cs="Arial"/>
          <w:sz w:val="36"/>
          <w:szCs w:val="36"/>
          <w:lang w:val="es-EC"/>
        </w:rPr>
        <w:t xml:space="preserve">de interfaces </w:t>
      </w:r>
      <w:r w:rsidR="008215B4">
        <w:rPr>
          <w:rFonts w:ascii="Arial" w:hAnsi="Arial" w:cs="Arial"/>
          <w:sz w:val="36"/>
          <w:szCs w:val="36"/>
          <w:lang w:val="es-EC"/>
        </w:rPr>
        <w:t>de usuarios</w:t>
      </w:r>
    </w:p>
    <w:p w14:paraId="3EAD2551" w14:textId="77777777" w:rsidR="00EE3CF6" w:rsidRPr="008215B4" w:rsidRDefault="00EE3CF6" w:rsidP="00EE3CF6">
      <w:pPr>
        <w:rPr>
          <w:rFonts w:ascii="Arial" w:hAnsi="Arial" w:cs="Arial"/>
          <w:sz w:val="24"/>
          <w:szCs w:val="24"/>
          <w:lang w:val="es-EC"/>
        </w:rPr>
      </w:pPr>
    </w:p>
    <w:p w14:paraId="5D20AE68" w14:textId="508222FE" w:rsidR="0015660B" w:rsidRPr="004E0331" w:rsidRDefault="00000000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📘</w:t>
      </w:r>
      <w:r w:rsidRPr="004E0331">
        <w:rPr>
          <w:rFonts w:ascii="Arial" w:hAnsi="Arial" w:cs="Arial"/>
          <w:sz w:val="24"/>
          <w:szCs w:val="24"/>
          <w:lang w:val="es-EC"/>
        </w:rPr>
        <w:t xml:space="preserve"> </w:t>
      </w:r>
      <w:r w:rsidR="004E0331" w:rsidRPr="004E0331">
        <w:rPr>
          <w:rFonts w:ascii="Arial" w:hAnsi="Arial" w:cs="Arial"/>
          <w:sz w:val="24"/>
          <w:szCs w:val="24"/>
          <w:lang w:val="es-EC"/>
        </w:rPr>
        <w:t>Versión del documento</w:t>
      </w:r>
      <w:r w:rsidRPr="004E0331">
        <w:rPr>
          <w:rFonts w:ascii="Arial" w:hAnsi="Arial" w:cs="Arial"/>
          <w:sz w:val="24"/>
          <w:szCs w:val="24"/>
          <w:lang w:val="es-EC"/>
        </w:rPr>
        <w:t>: 1.0</w:t>
      </w:r>
    </w:p>
    <w:p w14:paraId="49CFACF7" w14:textId="609100BD" w:rsidR="0015660B" w:rsidRPr="004E0331" w:rsidRDefault="00000000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📅</w:t>
      </w:r>
      <w:r w:rsidRPr="004E0331">
        <w:rPr>
          <w:rFonts w:ascii="Arial" w:hAnsi="Arial" w:cs="Arial"/>
          <w:sz w:val="24"/>
          <w:szCs w:val="24"/>
          <w:lang w:val="es-EC"/>
        </w:rPr>
        <w:t xml:space="preserve"> </w:t>
      </w:r>
      <w:r w:rsidR="004E0331" w:rsidRPr="004E0331">
        <w:rPr>
          <w:rFonts w:ascii="Arial" w:hAnsi="Arial" w:cs="Arial"/>
          <w:sz w:val="24"/>
          <w:szCs w:val="24"/>
          <w:lang w:val="es-EC"/>
        </w:rPr>
        <w:t>Fecha</w:t>
      </w:r>
      <w:r w:rsidRPr="004E0331">
        <w:rPr>
          <w:rFonts w:ascii="Arial" w:hAnsi="Arial" w:cs="Arial"/>
          <w:sz w:val="24"/>
          <w:szCs w:val="24"/>
          <w:lang w:val="es-EC"/>
        </w:rPr>
        <w:t xml:space="preserve">: </w:t>
      </w:r>
      <w:r w:rsidR="004E0331">
        <w:rPr>
          <w:rFonts w:ascii="Arial" w:hAnsi="Arial" w:cs="Arial"/>
          <w:sz w:val="24"/>
          <w:szCs w:val="24"/>
          <w:lang w:val="es-EC"/>
        </w:rPr>
        <w:t>26 de julio de</w:t>
      </w:r>
      <w:r w:rsidRPr="004E0331">
        <w:rPr>
          <w:rFonts w:ascii="Arial" w:hAnsi="Arial" w:cs="Arial"/>
          <w:sz w:val="24"/>
          <w:szCs w:val="24"/>
          <w:lang w:val="es-EC"/>
        </w:rPr>
        <w:t xml:space="preserve"> 2025</w:t>
      </w:r>
    </w:p>
    <w:p w14:paraId="3F2B49C3" w14:textId="207BCC55" w:rsidR="0015660B" w:rsidRPr="004E0331" w:rsidRDefault="00000000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🧑</w:t>
      </w:r>
      <w:r w:rsidRPr="004E0331">
        <w:rPr>
          <w:rFonts w:ascii="Arial" w:hAnsi="Arial" w:cs="Arial"/>
          <w:sz w:val="24"/>
          <w:szCs w:val="24"/>
          <w:lang w:val="es-EC"/>
        </w:rPr>
        <w:t>‍</w:t>
      </w:r>
      <w:r w:rsidRPr="005B60CA">
        <w:rPr>
          <w:rFonts w:ascii="Segoe UI Emoji" w:hAnsi="Segoe UI Emoji" w:cs="Segoe UI Emoji"/>
          <w:sz w:val="24"/>
          <w:szCs w:val="24"/>
          <w:lang w:val="es-EC"/>
        </w:rPr>
        <w:t>💻</w:t>
      </w:r>
      <w:r w:rsidRPr="004E0331">
        <w:rPr>
          <w:rFonts w:ascii="Arial" w:hAnsi="Arial" w:cs="Arial"/>
          <w:sz w:val="24"/>
          <w:szCs w:val="24"/>
          <w:lang w:val="es-EC"/>
        </w:rPr>
        <w:t xml:space="preserve"> </w:t>
      </w:r>
      <w:r w:rsidR="004E0331" w:rsidRPr="004E0331">
        <w:rPr>
          <w:rFonts w:ascii="Arial" w:hAnsi="Arial" w:cs="Arial"/>
          <w:sz w:val="24"/>
          <w:szCs w:val="24"/>
          <w:lang w:val="es-EC"/>
        </w:rPr>
        <w:t>Autor</w:t>
      </w:r>
      <w:r w:rsidRPr="004E0331">
        <w:rPr>
          <w:rFonts w:ascii="Arial" w:hAnsi="Arial" w:cs="Arial"/>
          <w:sz w:val="24"/>
          <w:szCs w:val="24"/>
          <w:lang w:val="es-EC"/>
        </w:rPr>
        <w:t xml:space="preserve">: David </w:t>
      </w:r>
      <w:proofErr w:type="spellStart"/>
      <w:r w:rsidRPr="004E0331">
        <w:rPr>
          <w:rFonts w:ascii="Arial" w:hAnsi="Arial" w:cs="Arial"/>
          <w:sz w:val="24"/>
          <w:szCs w:val="24"/>
          <w:lang w:val="es-EC"/>
        </w:rPr>
        <w:t>Tacuri</w:t>
      </w:r>
      <w:proofErr w:type="spellEnd"/>
    </w:p>
    <w:p w14:paraId="7AB982FF" w14:textId="683BFC33" w:rsidR="0015660B" w:rsidRPr="004E0331" w:rsidRDefault="00000000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📂</w:t>
      </w:r>
      <w:r w:rsidRPr="004E0331">
        <w:rPr>
          <w:rFonts w:ascii="Arial" w:hAnsi="Arial" w:cs="Arial"/>
          <w:sz w:val="24"/>
          <w:szCs w:val="24"/>
          <w:lang w:val="es-EC"/>
        </w:rPr>
        <w:t xml:space="preserve"> </w:t>
      </w:r>
      <w:r w:rsidR="004E0331" w:rsidRPr="004E0331">
        <w:rPr>
          <w:rFonts w:ascii="Arial" w:hAnsi="Arial" w:cs="Arial"/>
          <w:sz w:val="24"/>
          <w:szCs w:val="24"/>
          <w:lang w:val="es-EC"/>
        </w:rPr>
        <w:t>Repositor</w:t>
      </w:r>
      <w:r w:rsidR="004E0331">
        <w:rPr>
          <w:rFonts w:ascii="Arial" w:hAnsi="Arial" w:cs="Arial"/>
          <w:sz w:val="24"/>
          <w:szCs w:val="24"/>
          <w:lang w:val="es-EC"/>
        </w:rPr>
        <w:t>io</w:t>
      </w:r>
      <w:r w:rsidRPr="004E0331">
        <w:rPr>
          <w:rFonts w:ascii="Arial" w:hAnsi="Arial" w:cs="Arial"/>
          <w:sz w:val="24"/>
          <w:szCs w:val="24"/>
          <w:lang w:val="es-EC"/>
        </w:rPr>
        <w:t>: https://github.com/democracyonchain/eulalia-documents</w:t>
      </w:r>
    </w:p>
    <w:p w14:paraId="39E36394" w14:textId="77777777" w:rsidR="0015660B" w:rsidRPr="006F4E6F" w:rsidRDefault="00000000">
      <w:pPr>
        <w:rPr>
          <w:rFonts w:ascii="Arial" w:hAnsi="Arial" w:cs="Arial"/>
          <w:sz w:val="24"/>
          <w:szCs w:val="24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🖼️</w:t>
      </w:r>
      <w:r w:rsidRPr="006F4E6F">
        <w:rPr>
          <w:rFonts w:ascii="Arial" w:hAnsi="Arial" w:cs="Arial"/>
          <w:sz w:val="24"/>
          <w:szCs w:val="24"/>
        </w:rPr>
        <w:t xml:space="preserve"> UI Mockups Figma:</w:t>
      </w:r>
    </w:p>
    <w:p w14:paraId="636FF0D1" w14:textId="7AF3AB61" w:rsidR="0015660B" w:rsidRPr="006F4E6F" w:rsidRDefault="00000000">
      <w:pPr>
        <w:rPr>
          <w:rFonts w:ascii="Arial" w:hAnsi="Arial" w:cs="Arial"/>
          <w:sz w:val="24"/>
          <w:szCs w:val="24"/>
        </w:rPr>
      </w:pPr>
      <w:r w:rsidRPr="006F4E6F">
        <w:rPr>
          <w:rFonts w:ascii="Arial" w:hAnsi="Arial" w:cs="Arial"/>
          <w:sz w:val="24"/>
          <w:szCs w:val="24"/>
        </w:rPr>
        <w:t>- Web: [Enlace Figma Web UI]</w:t>
      </w:r>
      <w:r w:rsidR="00BB4884" w:rsidRPr="006F4E6F">
        <w:rPr>
          <w:rFonts w:ascii="Arial" w:hAnsi="Arial" w:cs="Arial"/>
          <w:sz w:val="24"/>
          <w:szCs w:val="24"/>
        </w:rPr>
        <w:t xml:space="preserve"> https://www.figma.com/design/2JIob1tJUv5bAxjOM8wVcx/WEBSITE?node-id=0-1&amp;p=f&amp;t=bo31zdfQrGgauhrO-0</w:t>
      </w:r>
    </w:p>
    <w:p w14:paraId="51C4C7B1" w14:textId="45BD9FFD" w:rsidR="0015660B" w:rsidRPr="006F4E6F" w:rsidRDefault="00000000">
      <w:pPr>
        <w:rPr>
          <w:rFonts w:ascii="Arial" w:hAnsi="Arial" w:cs="Arial"/>
          <w:sz w:val="24"/>
          <w:szCs w:val="24"/>
        </w:rPr>
      </w:pPr>
      <w:r w:rsidRPr="006F4E6F">
        <w:rPr>
          <w:rFonts w:ascii="Arial" w:hAnsi="Arial" w:cs="Arial"/>
          <w:sz w:val="24"/>
          <w:szCs w:val="24"/>
        </w:rPr>
        <w:t xml:space="preserve">- Mobile: [Enlace </w:t>
      </w:r>
      <w:proofErr w:type="spellStart"/>
      <w:r w:rsidR="0077160A" w:rsidRPr="006F4E6F">
        <w:rPr>
          <w:rFonts w:ascii="Arial" w:hAnsi="Arial" w:cs="Arial"/>
          <w:sz w:val="24"/>
          <w:szCs w:val="24"/>
        </w:rPr>
        <w:t>Mockflow</w:t>
      </w:r>
      <w:proofErr w:type="spellEnd"/>
      <w:r w:rsidR="0077160A" w:rsidRPr="006F4E6F">
        <w:rPr>
          <w:rFonts w:ascii="Arial" w:hAnsi="Arial" w:cs="Arial"/>
          <w:sz w:val="24"/>
          <w:szCs w:val="24"/>
        </w:rPr>
        <w:t xml:space="preserve"> </w:t>
      </w:r>
      <w:r w:rsidRPr="006F4E6F">
        <w:rPr>
          <w:rFonts w:ascii="Arial" w:hAnsi="Arial" w:cs="Arial"/>
          <w:sz w:val="24"/>
          <w:szCs w:val="24"/>
        </w:rPr>
        <w:t>App Flutter]</w:t>
      </w:r>
      <w:r w:rsidR="00BB4884" w:rsidRPr="006F4E6F">
        <w:rPr>
          <w:rFonts w:ascii="Arial" w:hAnsi="Arial" w:cs="Arial"/>
          <w:sz w:val="24"/>
          <w:szCs w:val="24"/>
        </w:rPr>
        <w:t xml:space="preserve"> </w:t>
      </w:r>
      <w:r w:rsidR="0077160A" w:rsidRPr="006F4E6F">
        <w:rPr>
          <w:rFonts w:ascii="Arial" w:hAnsi="Arial" w:cs="Arial"/>
          <w:sz w:val="24"/>
          <w:szCs w:val="24"/>
        </w:rPr>
        <w:t>https://app.mockflow.com/space/f776cac3bce94e4e89802838307ca06a</w:t>
      </w:r>
    </w:p>
    <w:p w14:paraId="052DA753" w14:textId="77777777" w:rsidR="0015660B" w:rsidRPr="005B60CA" w:rsidRDefault="00000000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🎯</w:t>
      </w:r>
      <w:r w:rsidRPr="005B60CA">
        <w:rPr>
          <w:rFonts w:ascii="Arial" w:hAnsi="Arial" w:cs="Arial"/>
          <w:sz w:val="24"/>
          <w:szCs w:val="24"/>
          <w:lang w:val="es-EC"/>
        </w:rPr>
        <w:t xml:space="preserve"> Alcance del Documento</w:t>
      </w:r>
    </w:p>
    <w:p w14:paraId="5FEB0E63" w14:textId="77777777" w:rsidR="00EE3CF6" w:rsidRPr="005B60CA" w:rsidRDefault="00000000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t xml:space="preserve">Este documento detalla el diseño funcional y visual de las interfaces de usuario (UI) del sistema Digital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Voter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 xml:space="preserve"> ID, que incluye:</w:t>
      </w:r>
    </w:p>
    <w:p w14:paraId="09DE67B8" w14:textId="58A57E4C" w:rsidR="0015660B" w:rsidRPr="005B60CA" w:rsidRDefault="00000000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br/>
      </w:r>
      <w:r w:rsidR="00EE3CF6" w:rsidRPr="005B60CA">
        <w:rPr>
          <w:rFonts w:ascii="Segoe UI Emoji" w:hAnsi="Segoe UI Emoji" w:cs="Segoe UI Emoji"/>
          <w:sz w:val="24"/>
          <w:szCs w:val="24"/>
          <w:lang w:val="es-EC"/>
        </w:rPr>
        <w:t>💻</w:t>
      </w:r>
      <w:r w:rsidR="00EE3CF6" w:rsidRPr="005B60CA">
        <w:rPr>
          <w:rFonts w:ascii="Arial" w:hAnsi="Arial" w:cs="Arial"/>
          <w:sz w:val="24"/>
          <w:szCs w:val="24"/>
          <w:lang w:val="es-EC"/>
        </w:rPr>
        <w:t xml:space="preserve"> Plataforma Web </w:t>
      </w:r>
      <w:proofErr w:type="spellStart"/>
      <w:r w:rsidR="00EE3CF6" w:rsidRPr="005B60CA">
        <w:rPr>
          <w:rFonts w:ascii="Arial" w:hAnsi="Arial" w:cs="Arial"/>
          <w:sz w:val="24"/>
          <w:szCs w:val="24"/>
          <w:lang w:val="es-EC"/>
        </w:rPr>
        <w:t>React</w:t>
      </w:r>
      <w:proofErr w:type="spellEnd"/>
      <w:r w:rsidR="00EE3CF6" w:rsidRPr="005B60CA">
        <w:rPr>
          <w:rFonts w:ascii="Arial" w:hAnsi="Arial" w:cs="Arial"/>
          <w:sz w:val="24"/>
          <w:szCs w:val="24"/>
          <w:lang w:val="es-EC"/>
        </w:rPr>
        <w:t>: Administración de solicitudes de afiliación, gestión de organizaciones, paneles de estadística, configuración del sistema.</w:t>
      </w:r>
      <w:r w:rsidRPr="005B60CA">
        <w:rPr>
          <w:rFonts w:ascii="Arial" w:hAnsi="Arial" w:cs="Arial"/>
          <w:sz w:val="24"/>
          <w:szCs w:val="24"/>
          <w:lang w:val="es-EC"/>
        </w:rPr>
        <w:br/>
      </w:r>
      <w:r w:rsidRPr="005B60CA">
        <w:rPr>
          <w:rFonts w:ascii="Segoe UI Emoji" w:hAnsi="Segoe UI Emoji" w:cs="Segoe UI Emoji"/>
          <w:sz w:val="24"/>
          <w:szCs w:val="24"/>
          <w:lang w:val="es-EC"/>
        </w:rPr>
        <w:t>📱</w:t>
      </w:r>
      <w:r w:rsidRPr="005B60CA">
        <w:rPr>
          <w:rFonts w:ascii="Arial" w:hAnsi="Arial" w:cs="Arial"/>
          <w:sz w:val="24"/>
          <w:szCs w:val="24"/>
          <w:lang w:val="es-EC"/>
        </w:rPr>
        <w:t xml:space="preserve"> Aplicación Móvil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Flutter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>: Módulo de Registro Ciudadano, Validación Biométrica, Afiliación y Desafiliación Política.</w:t>
      </w:r>
      <w:r w:rsidRPr="005B60CA">
        <w:rPr>
          <w:rFonts w:ascii="Arial" w:hAnsi="Arial" w:cs="Arial"/>
          <w:sz w:val="24"/>
          <w:szCs w:val="24"/>
          <w:lang w:val="es-EC"/>
        </w:rPr>
        <w:br/>
      </w:r>
      <w:r w:rsidRPr="005B60CA">
        <w:rPr>
          <w:rFonts w:ascii="Arial" w:hAnsi="Arial" w:cs="Arial"/>
          <w:sz w:val="24"/>
          <w:szCs w:val="24"/>
          <w:lang w:val="es-EC"/>
        </w:rPr>
        <w:br/>
      </w:r>
      <w:r w:rsidRPr="005B60CA">
        <w:rPr>
          <w:rFonts w:ascii="Arial" w:hAnsi="Arial" w:cs="Arial"/>
          <w:sz w:val="24"/>
          <w:szCs w:val="24"/>
          <w:lang w:val="es-EC"/>
        </w:rPr>
        <w:br/>
        <w:t xml:space="preserve">Cada interfaz es documentada con: Propósito, Componentes de UI, Validaciones, Procesamiento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backend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>, Seguridad y Navegación.</w:t>
      </w:r>
    </w:p>
    <w:p w14:paraId="56E78B79" w14:textId="77777777" w:rsidR="003829DF" w:rsidRPr="005B60CA" w:rsidRDefault="003829DF">
      <w:pPr>
        <w:rPr>
          <w:rFonts w:ascii="Arial" w:hAnsi="Arial" w:cs="Arial"/>
          <w:sz w:val="24"/>
          <w:szCs w:val="24"/>
          <w:lang w:val="es-EC"/>
        </w:rPr>
      </w:pPr>
    </w:p>
    <w:p w14:paraId="343DB8F7" w14:textId="77777777" w:rsidR="0015660B" w:rsidRPr="005B60CA" w:rsidRDefault="00000000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🎨</w:t>
      </w:r>
      <w:r w:rsidRPr="005B60CA">
        <w:rPr>
          <w:rFonts w:ascii="Arial" w:hAnsi="Arial" w:cs="Arial"/>
          <w:sz w:val="24"/>
          <w:szCs w:val="24"/>
          <w:lang w:val="es-EC"/>
        </w:rPr>
        <w:t xml:space="preserve"> Identidad Visual y Colores Institucionales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15660B" w:rsidRPr="005B60CA" w14:paraId="405FE048" w14:textId="77777777">
        <w:tc>
          <w:tcPr>
            <w:tcW w:w="2880" w:type="dxa"/>
          </w:tcPr>
          <w:p w14:paraId="3EED9B45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Elemento</w:t>
            </w:r>
          </w:p>
        </w:tc>
        <w:tc>
          <w:tcPr>
            <w:tcW w:w="2880" w:type="dxa"/>
          </w:tcPr>
          <w:p w14:paraId="3C6A811B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Color HEX</w:t>
            </w:r>
          </w:p>
        </w:tc>
        <w:tc>
          <w:tcPr>
            <w:tcW w:w="2880" w:type="dxa"/>
          </w:tcPr>
          <w:p w14:paraId="5CE7B6E2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Uso</w:t>
            </w:r>
          </w:p>
        </w:tc>
      </w:tr>
      <w:tr w:rsidR="0015660B" w:rsidRPr="005B60CA" w14:paraId="1EFA0860" w14:textId="77777777">
        <w:tc>
          <w:tcPr>
            <w:tcW w:w="2880" w:type="dxa"/>
          </w:tcPr>
          <w:p w14:paraId="392BFE60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Primario</w:t>
            </w:r>
          </w:p>
        </w:tc>
        <w:tc>
          <w:tcPr>
            <w:tcW w:w="2880" w:type="dxa"/>
          </w:tcPr>
          <w:p w14:paraId="67CA8902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#1e40af</w:t>
            </w:r>
          </w:p>
        </w:tc>
        <w:tc>
          <w:tcPr>
            <w:tcW w:w="2880" w:type="dxa"/>
          </w:tcPr>
          <w:p w14:paraId="5FF6ED4A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Botones principales, links</w:t>
            </w:r>
          </w:p>
        </w:tc>
      </w:tr>
      <w:tr w:rsidR="0015660B" w:rsidRPr="005B60CA" w14:paraId="78B368F5" w14:textId="77777777">
        <w:tc>
          <w:tcPr>
            <w:tcW w:w="2880" w:type="dxa"/>
          </w:tcPr>
          <w:p w14:paraId="79201234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lastRenderedPageBreak/>
              <w:t>Secundario</w:t>
            </w:r>
          </w:p>
        </w:tc>
        <w:tc>
          <w:tcPr>
            <w:tcW w:w="2880" w:type="dxa"/>
          </w:tcPr>
          <w:p w14:paraId="5E675218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#2563eb</w:t>
            </w:r>
          </w:p>
        </w:tc>
        <w:tc>
          <w:tcPr>
            <w:tcW w:w="2880" w:type="dxa"/>
          </w:tcPr>
          <w:p w14:paraId="3CC550A4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Acciones destacadas</w:t>
            </w:r>
          </w:p>
        </w:tc>
      </w:tr>
      <w:tr w:rsidR="0015660B" w:rsidRPr="005B60CA" w14:paraId="29F47E36" w14:textId="77777777">
        <w:tc>
          <w:tcPr>
            <w:tcW w:w="2880" w:type="dxa"/>
          </w:tcPr>
          <w:p w14:paraId="15CE86DA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Fondo claro</w:t>
            </w:r>
          </w:p>
        </w:tc>
        <w:tc>
          <w:tcPr>
            <w:tcW w:w="2880" w:type="dxa"/>
          </w:tcPr>
          <w:p w14:paraId="2F1818D0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#ffffff</w:t>
            </w:r>
          </w:p>
        </w:tc>
        <w:tc>
          <w:tcPr>
            <w:tcW w:w="2880" w:type="dxa"/>
          </w:tcPr>
          <w:p w14:paraId="4A7C9F35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Contenedores principales</w:t>
            </w:r>
          </w:p>
        </w:tc>
      </w:tr>
      <w:tr w:rsidR="0015660B" w:rsidRPr="005B60CA" w14:paraId="57F59E10" w14:textId="77777777">
        <w:tc>
          <w:tcPr>
            <w:tcW w:w="2880" w:type="dxa"/>
          </w:tcPr>
          <w:p w14:paraId="239A9BCF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Texto principal</w:t>
            </w:r>
          </w:p>
        </w:tc>
        <w:tc>
          <w:tcPr>
            <w:tcW w:w="2880" w:type="dxa"/>
          </w:tcPr>
          <w:p w14:paraId="7D5824E5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#1f2937</w:t>
            </w:r>
          </w:p>
        </w:tc>
        <w:tc>
          <w:tcPr>
            <w:tcW w:w="2880" w:type="dxa"/>
          </w:tcPr>
          <w:p w14:paraId="398C5715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Texto base, encabezados</w:t>
            </w:r>
          </w:p>
        </w:tc>
      </w:tr>
      <w:tr w:rsidR="0015660B" w:rsidRPr="008215B4" w14:paraId="4A261461" w14:textId="77777777">
        <w:tc>
          <w:tcPr>
            <w:tcW w:w="2880" w:type="dxa"/>
          </w:tcPr>
          <w:p w14:paraId="04BDB910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Fondo neutro</w:t>
            </w:r>
          </w:p>
        </w:tc>
        <w:tc>
          <w:tcPr>
            <w:tcW w:w="2880" w:type="dxa"/>
          </w:tcPr>
          <w:p w14:paraId="7D7147D7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#f9fafb</w:t>
            </w:r>
          </w:p>
        </w:tc>
        <w:tc>
          <w:tcPr>
            <w:tcW w:w="2880" w:type="dxa"/>
          </w:tcPr>
          <w:p w14:paraId="7DDE09AC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Áreas de soporte y bordes</w:t>
            </w:r>
          </w:p>
        </w:tc>
      </w:tr>
    </w:tbl>
    <w:p w14:paraId="068B2D44" w14:textId="77777777" w:rsidR="00C06AD0" w:rsidRDefault="00C06AD0" w:rsidP="00C06AD0">
      <w:pPr>
        <w:rPr>
          <w:rFonts w:ascii="Arial" w:hAnsi="Arial" w:cs="Arial"/>
          <w:sz w:val="24"/>
          <w:szCs w:val="24"/>
          <w:lang w:val="es-EC"/>
        </w:rPr>
      </w:pPr>
    </w:p>
    <w:p w14:paraId="448F8540" w14:textId="6700034A" w:rsidR="0015660B" w:rsidRPr="005B60CA" w:rsidRDefault="00000000" w:rsidP="00C06AD0">
      <w:pPr>
        <w:rPr>
          <w:rFonts w:ascii="Arial" w:hAnsi="Arial" w:cs="Arial"/>
          <w:sz w:val="24"/>
          <w:szCs w:val="24"/>
          <w:lang w:val="es-EC"/>
        </w:rPr>
      </w:pPr>
      <w:r w:rsidRPr="00C06AD0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>🧑‍💻 Tecnologías por Componente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6"/>
        <w:gridCol w:w="2878"/>
        <w:gridCol w:w="2876"/>
      </w:tblGrid>
      <w:tr w:rsidR="0015660B" w:rsidRPr="005B60CA" w14:paraId="33468142" w14:textId="77777777">
        <w:tc>
          <w:tcPr>
            <w:tcW w:w="2880" w:type="dxa"/>
          </w:tcPr>
          <w:p w14:paraId="50F7B773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Componente</w:t>
            </w:r>
          </w:p>
        </w:tc>
        <w:tc>
          <w:tcPr>
            <w:tcW w:w="2880" w:type="dxa"/>
          </w:tcPr>
          <w:p w14:paraId="4A459064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Lenguaje/Framework</w:t>
            </w:r>
          </w:p>
        </w:tc>
        <w:tc>
          <w:tcPr>
            <w:tcW w:w="2880" w:type="dxa"/>
          </w:tcPr>
          <w:p w14:paraId="69C12F75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Descripción</w:t>
            </w:r>
          </w:p>
        </w:tc>
      </w:tr>
      <w:tr w:rsidR="0015660B" w:rsidRPr="005B60CA" w14:paraId="0AF64737" w14:textId="77777777">
        <w:tc>
          <w:tcPr>
            <w:tcW w:w="2880" w:type="dxa"/>
          </w:tcPr>
          <w:p w14:paraId="32D98E14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Frontend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Web</w:t>
            </w:r>
          </w:p>
        </w:tc>
        <w:tc>
          <w:tcPr>
            <w:tcW w:w="2880" w:type="dxa"/>
          </w:tcPr>
          <w:p w14:paraId="5F2C6B95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React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+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TypeScript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+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TailwindCSS</w:t>
            </w:r>
            <w:proofErr w:type="spellEnd"/>
          </w:p>
        </w:tc>
        <w:tc>
          <w:tcPr>
            <w:tcW w:w="2880" w:type="dxa"/>
          </w:tcPr>
          <w:p w14:paraId="4628168F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Microfrontend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institucional, estructura modular</w:t>
            </w:r>
          </w:p>
        </w:tc>
      </w:tr>
      <w:tr w:rsidR="0015660B" w:rsidRPr="008215B4" w14:paraId="35A78AB3" w14:textId="77777777">
        <w:tc>
          <w:tcPr>
            <w:tcW w:w="2880" w:type="dxa"/>
          </w:tcPr>
          <w:p w14:paraId="2516C599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Frontend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Móvil</w:t>
            </w:r>
          </w:p>
        </w:tc>
        <w:tc>
          <w:tcPr>
            <w:tcW w:w="2880" w:type="dxa"/>
          </w:tcPr>
          <w:p w14:paraId="75A75665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Flutter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(Dart)</w:t>
            </w:r>
          </w:p>
        </w:tc>
        <w:tc>
          <w:tcPr>
            <w:tcW w:w="2880" w:type="dxa"/>
          </w:tcPr>
          <w:p w14:paraId="2FAA5C66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App multiplataforma nativa para Android/iOS</w:t>
            </w:r>
          </w:p>
        </w:tc>
      </w:tr>
      <w:tr w:rsidR="0015660B" w:rsidRPr="008215B4" w14:paraId="2C91DDDD" w14:textId="77777777">
        <w:tc>
          <w:tcPr>
            <w:tcW w:w="2880" w:type="dxa"/>
          </w:tcPr>
          <w:p w14:paraId="7780C01A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Backend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API</w:t>
            </w:r>
          </w:p>
        </w:tc>
        <w:tc>
          <w:tcPr>
            <w:tcW w:w="2880" w:type="dxa"/>
          </w:tcPr>
          <w:p w14:paraId="2156A5CD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C# .NET Core (8.0)</w:t>
            </w:r>
          </w:p>
        </w:tc>
        <w:tc>
          <w:tcPr>
            <w:tcW w:w="2880" w:type="dxa"/>
          </w:tcPr>
          <w:p w14:paraId="142362CC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Lógica de negocio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RESTful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+ PostgreSQL</w:t>
            </w:r>
          </w:p>
        </w:tc>
      </w:tr>
      <w:tr w:rsidR="0015660B" w:rsidRPr="008215B4" w14:paraId="69B39869" w14:textId="77777777">
        <w:tc>
          <w:tcPr>
            <w:tcW w:w="2880" w:type="dxa"/>
          </w:tcPr>
          <w:p w14:paraId="72F93223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Base de Datos</w:t>
            </w:r>
          </w:p>
        </w:tc>
        <w:tc>
          <w:tcPr>
            <w:tcW w:w="2880" w:type="dxa"/>
          </w:tcPr>
          <w:p w14:paraId="5D055429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PostgreSQL</w:t>
            </w:r>
          </w:p>
        </w:tc>
        <w:tc>
          <w:tcPr>
            <w:tcW w:w="2880" w:type="dxa"/>
          </w:tcPr>
          <w:p w14:paraId="307A9504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Gestión de entidades ciudadanas y afiliación</w:t>
            </w:r>
          </w:p>
        </w:tc>
      </w:tr>
      <w:tr w:rsidR="0015660B" w:rsidRPr="008215B4" w14:paraId="5008D239" w14:textId="77777777">
        <w:tc>
          <w:tcPr>
            <w:tcW w:w="2880" w:type="dxa"/>
          </w:tcPr>
          <w:p w14:paraId="29EAEBCF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Blockchain</w:t>
            </w:r>
            <w:proofErr w:type="spellEnd"/>
          </w:p>
        </w:tc>
        <w:tc>
          <w:tcPr>
            <w:tcW w:w="2880" w:type="dxa"/>
          </w:tcPr>
          <w:p w14:paraId="34651AC0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Aiken (Cardano)</w:t>
            </w:r>
          </w:p>
        </w:tc>
        <w:tc>
          <w:tcPr>
            <w:tcW w:w="2880" w:type="dxa"/>
          </w:tcPr>
          <w:p w14:paraId="25BFF438" w14:textId="77777777" w:rsidR="0015660B" w:rsidRPr="005B60CA" w:rsidRDefault="00000000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Validación de trazabilidad y verificación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on-chain</w:t>
            </w:r>
            <w:proofErr w:type="spellEnd"/>
          </w:p>
        </w:tc>
      </w:tr>
    </w:tbl>
    <w:p w14:paraId="7D75B24A" w14:textId="52A25EC7" w:rsidR="006A6DC3" w:rsidRPr="005B60CA" w:rsidRDefault="006A6DC3" w:rsidP="003829DF">
      <w:pPr>
        <w:rPr>
          <w:rFonts w:ascii="Arial" w:hAnsi="Arial" w:cs="Arial"/>
          <w:sz w:val="24"/>
          <w:szCs w:val="24"/>
          <w:lang w:val="es-EC"/>
        </w:rPr>
      </w:pPr>
    </w:p>
    <w:p w14:paraId="3A1ACEC3" w14:textId="77777777" w:rsidR="006A6DC3" w:rsidRPr="005B60CA" w:rsidRDefault="006A6DC3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br w:type="page"/>
      </w:r>
    </w:p>
    <w:p w14:paraId="45F4085E" w14:textId="76534DBF" w:rsidR="001274FB" w:rsidRDefault="00EE3CF6" w:rsidP="001274FB">
      <w:pPr>
        <w:jc w:val="center"/>
        <w:rPr>
          <w:rFonts w:ascii="Arial" w:eastAsiaTheme="majorEastAsia" w:hAnsi="Arial" w:cs="Arial"/>
          <w:b/>
          <w:bCs/>
          <w:color w:val="4F81BD" w:themeColor="accent1"/>
          <w:sz w:val="36"/>
          <w:szCs w:val="36"/>
          <w:lang w:val="es-EC"/>
        </w:rPr>
      </w:pPr>
      <w:r w:rsidRPr="005B60CA">
        <w:rPr>
          <w:rFonts w:ascii="Arial" w:eastAsiaTheme="majorEastAsia" w:hAnsi="Arial" w:cs="Arial"/>
          <w:b/>
          <w:bCs/>
          <w:color w:val="4F81BD" w:themeColor="accent1"/>
          <w:sz w:val="36"/>
          <w:szCs w:val="36"/>
          <w:lang w:val="es-EC"/>
        </w:rPr>
        <w:lastRenderedPageBreak/>
        <w:t xml:space="preserve">Plataforma Web </w:t>
      </w:r>
      <w:proofErr w:type="spellStart"/>
      <w:r w:rsidRPr="005B60CA">
        <w:rPr>
          <w:rFonts w:ascii="Arial" w:eastAsiaTheme="majorEastAsia" w:hAnsi="Arial" w:cs="Arial"/>
          <w:b/>
          <w:bCs/>
          <w:color w:val="4F81BD" w:themeColor="accent1"/>
          <w:sz w:val="36"/>
          <w:szCs w:val="36"/>
          <w:lang w:val="es-EC"/>
        </w:rPr>
        <w:t>React</w:t>
      </w:r>
      <w:proofErr w:type="spellEnd"/>
    </w:p>
    <w:p w14:paraId="392B442F" w14:textId="77777777" w:rsidR="00C55FA9" w:rsidRDefault="00C55FA9" w:rsidP="00C55FA9">
      <w:pPr>
        <w:pStyle w:val="Ttulo1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t xml:space="preserve">Pantalla: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Login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 xml:space="preserve"> Web</w:t>
      </w:r>
    </w:p>
    <w:p w14:paraId="4BE38CED" w14:textId="77777777" w:rsidR="00C55FA9" w:rsidRPr="00C55FA9" w:rsidRDefault="00C55FA9" w:rsidP="006D37C7">
      <w:pPr>
        <w:jc w:val="center"/>
        <w:rPr>
          <w:lang w:val="es-EC"/>
        </w:rPr>
      </w:pPr>
      <w:r w:rsidRPr="004021A4">
        <w:rPr>
          <w:noProof/>
        </w:rPr>
        <w:drawing>
          <wp:inline distT="0" distB="0" distL="0" distR="0" wp14:anchorId="2F01371B" wp14:editId="5CABCA3E">
            <wp:extent cx="4556760" cy="2798374"/>
            <wp:effectExtent l="0" t="0" r="0" b="2540"/>
            <wp:docPr id="91408348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8348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1851" cy="280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2F5E" w14:textId="77777777" w:rsidR="00C55FA9" w:rsidRPr="005B60CA" w:rsidRDefault="00C55FA9" w:rsidP="00C55FA9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>🧭</w:t>
      </w:r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 xml:space="preserve"> Ubicación</w:t>
      </w:r>
      <w:r w:rsidRPr="005B60CA">
        <w:rPr>
          <w:rFonts w:ascii="Arial" w:hAnsi="Arial" w:cs="Arial"/>
          <w:sz w:val="24"/>
          <w:szCs w:val="24"/>
          <w:lang w:val="es-EC"/>
        </w:rPr>
        <w:br/>
        <w:t>Ruta principal del sistema web, visible para usuarios no autenticados.</w:t>
      </w:r>
    </w:p>
    <w:p w14:paraId="30003018" w14:textId="77777777" w:rsidR="00C55FA9" w:rsidRPr="005B60CA" w:rsidRDefault="00C55FA9" w:rsidP="00C55FA9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br/>
      </w: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>🎯</w:t>
      </w:r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 xml:space="preserve"> Propósito</w:t>
      </w:r>
      <w:r w:rsidRPr="005B60CA">
        <w:rPr>
          <w:rFonts w:ascii="Arial" w:hAnsi="Arial" w:cs="Arial"/>
          <w:sz w:val="24"/>
          <w:szCs w:val="24"/>
          <w:lang w:val="es-EC"/>
        </w:rPr>
        <w:br/>
        <w:t>Permitir el acceso autenticado de representantes u operadores de organizaciones políticas.</w:t>
      </w:r>
    </w:p>
    <w:p w14:paraId="1241E7CE" w14:textId="77777777" w:rsidR="00C55FA9" w:rsidRPr="005B60CA" w:rsidRDefault="00C55FA9" w:rsidP="00C55FA9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br/>
      </w: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>🧩</w:t>
      </w:r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 xml:space="preserve"> Componentes UI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6"/>
        <w:gridCol w:w="2158"/>
        <w:gridCol w:w="2158"/>
        <w:gridCol w:w="2158"/>
      </w:tblGrid>
      <w:tr w:rsidR="00C55FA9" w:rsidRPr="005B60CA" w14:paraId="3EE402D8" w14:textId="77777777" w:rsidTr="0050757C">
        <w:tc>
          <w:tcPr>
            <w:tcW w:w="2160" w:type="dxa"/>
          </w:tcPr>
          <w:p w14:paraId="05669092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Elemento</w:t>
            </w:r>
          </w:p>
        </w:tc>
        <w:tc>
          <w:tcPr>
            <w:tcW w:w="2160" w:type="dxa"/>
          </w:tcPr>
          <w:p w14:paraId="4AC4F67F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Tipo de Control</w:t>
            </w:r>
          </w:p>
        </w:tc>
        <w:tc>
          <w:tcPr>
            <w:tcW w:w="2160" w:type="dxa"/>
          </w:tcPr>
          <w:p w14:paraId="01314E97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Propiedades</w:t>
            </w:r>
          </w:p>
        </w:tc>
        <w:tc>
          <w:tcPr>
            <w:tcW w:w="2160" w:type="dxa"/>
          </w:tcPr>
          <w:p w14:paraId="5BA0B246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Descripción</w:t>
            </w:r>
          </w:p>
        </w:tc>
      </w:tr>
      <w:tr w:rsidR="00C55FA9" w:rsidRPr="005B60CA" w14:paraId="4FCA0260" w14:textId="77777777" w:rsidTr="0050757C">
        <w:tc>
          <w:tcPr>
            <w:tcW w:w="2160" w:type="dxa"/>
          </w:tcPr>
          <w:p w14:paraId="4C4DEE7C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Título</w:t>
            </w:r>
          </w:p>
        </w:tc>
        <w:tc>
          <w:tcPr>
            <w:tcW w:w="2160" w:type="dxa"/>
          </w:tcPr>
          <w:p w14:paraId="64C2F8F7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</w:t>
            </w:r>
          </w:p>
        </w:tc>
        <w:tc>
          <w:tcPr>
            <w:tcW w:w="2160" w:type="dxa"/>
          </w:tcPr>
          <w:p w14:paraId="26D6077B" w14:textId="77777777" w:rsidR="00C55FA9" w:rsidRPr="00C55FA9" w:rsidRDefault="00C55FA9" w:rsidP="0050757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55FA9">
              <w:rPr>
                <w:rFonts w:ascii="Arial" w:hAnsi="Arial" w:cs="Arial"/>
                <w:sz w:val="24"/>
                <w:szCs w:val="24"/>
              </w:rPr>
              <w:t>Texto</w:t>
            </w:r>
            <w:proofErr w:type="spellEnd"/>
            <w:r w:rsidRPr="00C55FA9">
              <w:rPr>
                <w:rFonts w:ascii="Arial" w:hAnsi="Arial" w:cs="Arial"/>
                <w:sz w:val="24"/>
                <w:szCs w:val="24"/>
              </w:rPr>
              <w:t>: Political Organization Management Platform</w:t>
            </w:r>
          </w:p>
        </w:tc>
        <w:tc>
          <w:tcPr>
            <w:tcW w:w="2160" w:type="dxa"/>
          </w:tcPr>
          <w:p w14:paraId="7BE9B4CC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Encabezado institucional principal</w:t>
            </w:r>
          </w:p>
        </w:tc>
      </w:tr>
      <w:tr w:rsidR="00C55FA9" w:rsidRPr="008215B4" w14:paraId="4EE7D101" w14:textId="77777777" w:rsidTr="0050757C">
        <w:tc>
          <w:tcPr>
            <w:tcW w:w="2160" w:type="dxa"/>
          </w:tcPr>
          <w:p w14:paraId="13C9F7EA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Subtítulo</w:t>
            </w:r>
          </w:p>
        </w:tc>
        <w:tc>
          <w:tcPr>
            <w:tcW w:w="2160" w:type="dxa"/>
          </w:tcPr>
          <w:p w14:paraId="46389A15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</w:t>
            </w:r>
          </w:p>
        </w:tc>
        <w:tc>
          <w:tcPr>
            <w:tcW w:w="2160" w:type="dxa"/>
          </w:tcPr>
          <w:p w14:paraId="047BFBD0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Texto: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Login</w:t>
            </w:r>
            <w:proofErr w:type="spellEnd"/>
          </w:p>
        </w:tc>
        <w:tc>
          <w:tcPr>
            <w:tcW w:w="2160" w:type="dxa"/>
          </w:tcPr>
          <w:p w14:paraId="2378086C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Indicador de ingreso de credenciales</w:t>
            </w:r>
          </w:p>
        </w:tc>
      </w:tr>
      <w:tr w:rsidR="00C55FA9" w:rsidRPr="008215B4" w14:paraId="62123BA3" w14:textId="77777777" w:rsidTr="0050757C">
        <w:tc>
          <w:tcPr>
            <w:tcW w:w="2160" w:type="dxa"/>
          </w:tcPr>
          <w:p w14:paraId="2E49EEED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Username</w:t>
            </w:r>
            <w:proofErr w:type="spellEnd"/>
          </w:p>
        </w:tc>
        <w:tc>
          <w:tcPr>
            <w:tcW w:w="2160" w:type="dxa"/>
          </w:tcPr>
          <w:p w14:paraId="655FD296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TextField</w:t>
            </w:r>
            <w:proofErr w:type="spellEnd"/>
          </w:p>
        </w:tc>
        <w:tc>
          <w:tcPr>
            <w:tcW w:w="2160" w:type="dxa"/>
          </w:tcPr>
          <w:p w14:paraId="281EB230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Placeholder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: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Enter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your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username</w:t>
            </w:r>
            <w:proofErr w:type="spellEnd"/>
          </w:p>
        </w:tc>
        <w:tc>
          <w:tcPr>
            <w:tcW w:w="2160" w:type="dxa"/>
          </w:tcPr>
          <w:p w14:paraId="3CA6B248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Campo de ingreso de usuario</w:t>
            </w:r>
          </w:p>
        </w:tc>
      </w:tr>
      <w:tr w:rsidR="00C55FA9" w:rsidRPr="008215B4" w14:paraId="120C45E0" w14:textId="77777777" w:rsidTr="0050757C">
        <w:tc>
          <w:tcPr>
            <w:tcW w:w="2160" w:type="dxa"/>
          </w:tcPr>
          <w:p w14:paraId="7086C0FE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lastRenderedPageBreak/>
              <w:t>Password</w:t>
            </w:r>
            <w:proofErr w:type="spellEnd"/>
          </w:p>
        </w:tc>
        <w:tc>
          <w:tcPr>
            <w:tcW w:w="2160" w:type="dxa"/>
          </w:tcPr>
          <w:p w14:paraId="7CA6B5DF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TextField</w:t>
            </w:r>
            <w:proofErr w:type="spellEnd"/>
          </w:p>
        </w:tc>
        <w:tc>
          <w:tcPr>
            <w:tcW w:w="2160" w:type="dxa"/>
          </w:tcPr>
          <w:p w14:paraId="229C37E8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Placeholder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: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Enter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your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password</w:t>
            </w:r>
            <w:proofErr w:type="spellEnd"/>
          </w:p>
        </w:tc>
        <w:tc>
          <w:tcPr>
            <w:tcW w:w="2160" w:type="dxa"/>
          </w:tcPr>
          <w:p w14:paraId="5E19778D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Campo de ingreso de contraseña</w:t>
            </w:r>
          </w:p>
        </w:tc>
      </w:tr>
      <w:tr w:rsidR="00C55FA9" w:rsidRPr="008215B4" w14:paraId="0586E714" w14:textId="77777777" w:rsidTr="0050757C">
        <w:tc>
          <w:tcPr>
            <w:tcW w:w="2160" w:type="dxa"/>
          </w:tcPr>
          <w:p w14:paraId="7BE15A31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Botón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Register</w:t>
            </w:r>
            <w:proofErr w:type="spellEnd"/>
          </w:p>
        </w:tc>
        <w:tc>
          <w:tcPr>
            <w:tcW w:w="2160" w:type="dxa"/>
          </w:tcPr>
          <w:p w14:paraId="0F4E165F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OutlinedButton</w:t>
            </w:r>
            <w:proofErr w:type="spellEnd"/>
          </w:p>
        </w:tc>
        <w:tc>
          <w:tcPr>
            <w:tcW w:w="2160" w:type="dxa"/>
          </w:tcPr>
          <w:p w14:paraId="41BCE4B2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Texto: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Register</w:t>
            </w:r>
            <w:proofErr w:type="spellEnd"/>
          </w:p>
        </w:tc>
        <w:tc>
          <w:tcPr>
            <w:tcW w:w="2160" w:type="dxa"/>
          </w:tcPr>
          <w:p w14:paraId="069E649F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Redirecciona al formulario de registro</w:t>
            </w:r>
          </w:p>
        </w:tc>
      </w:tr>
      <w:tr w:rsidR="00C55FA9" w:rsidRPr="008215B4" w14:paraId="33C903B2" w14:textId="77777777" w:rsidTr="0050757C">
        <w:tc>
          <w:tcPr>
            <w:tcW w:w="2160" w:type="dxa"/>
          </w:tcPr>
          <w:p w14:paraId="235BB067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Botón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Login</w:t>
            </w:r>
            <w:proofErr w:type="spellEnd"/>
          </w:p>
        </w:tc>
        <w:tc>
          <w:tcPr>
            <w:tcW w:w="2160" w:type="dxa"/>
          </w:tcPr>
          <w:p w14:paraId="0F8B137F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FilledButton</w:t>
            </w:r>
            <w:proofErr w:type="spellEnd"/>
          </w:p>
        </w:tc>
        <w:tc>
          <w:tcPr>
            <w:tcW w:w="2160" w:type="dxa"/>
          </w:tcPr>
          <w:p w14:paraId="6577ABD4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Texto: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Login</w:t>
            </w:r>
            <w:proofErr w:type="spellEnd"/>
          </w:p>
        </w:tc>
        <w:tc>
          <w:tcPr>
            <w:tcW w:w="2160" w:type="dxa"/>
          </w:tcPr>
          <w:p w14:paraId="3B07C2CD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Envía las credenciales para validación</w:t>
            </w:r>
          </w:p>
        </w:tc>
      </w:tr>
    </w:tbl>
    <w:p w14:paraId="419F999B" w14:textId="77777777" w:rsidR="00C55FA9" w:rsidRPr="005B60CA" w:rsidRDefault="00C55FA9" w:rsidP="00C55FA9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br/>
      </w: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>✅</w:t>
      </w:r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 xml:space="preserve"> Validaciones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C55FA9" w:rsidRPr="005B60CA" w14:paraId="1BF70CD4" w14:textId="77777777" w:rsidTr="0050757C">
        <w:tc>
          <w:tcPr>
            <w:tcW w:w="2880" w:type="dxa"/>
          </w:tcPr>
          <w:p w14:paraId="22D4B643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Campo</w:t>
            </w:r>
          </w:p>
        </w:tc>
        <w:tc>
          <w:tcPr>
            <w:tcW w:w="2880" w:type="dxa"/>
          </w:tcPr>
          <w:p w14:paraId="5560F1D8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Reglas de Validación</w:t>
            </w:r>
          </w:p>
        </w:tc>
        <w:tc>
          <w:tcPr>
            <w:tcW w:w="2880" w:type="dxa"/>
          </w:tcPr>
          <w:p w14:paraId="032ACC94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Mensaje de Error</w:t>
            </w:r>
          </w:p>
        </w:tc>
      </w:tr>
      <w:tr w:rsidR="00C55FA9" w:rsidRPr="005B60CA" w14:paraId="0CBCF981" w14:textId="77777777" w:rsidTr="0050757C">
        <w:tc>
          <w:tcPr>
            <w:tcW w:w="2880" w:type="dxa"/>
          </w:tcPr>
          <w:p w14:paraId="6FB3EA4C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Username</w:t>
            </w:r>
            <w:proofErr w:type="spellEnd"/>
          </w:p>
        </w:tc>
        <w:tc>
          <w:tcPr>
            <w:tcW w:w="2880" w:type="dxa"/>
          </w:tcPr>
          <w:p w14:paraId="643048D0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No vacío</w:t>
            </w:r>
          </w:p>
        </w:tc>
        <w:tc>
          <w:tcPr>
            <w:tcW w:w="2880" w:type="dxa"/>
          </w:tcPr>
          <w:p w14:paraId="2B664049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Username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is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required</w:t>
            </w:r>
            <w:proofErr w:type="spellEnd"/>
          </w:p>
        </w:tc>
      </w:tr>
      <w:tr w:rsidR="00C55FA9" w:rsidRPr="005B60CA" w14:paraId="5BF77DC8" w14:textId="77777777" w:rsidTr="0050757C">
        <w:tc>
          <w:tcPr>
            <w:tcW w:w="2880" w:type="dxa"/>
          </w:tcPr>
          <w:p w14:paraId="48BC7A31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Password</w:t>
            </w:r>
            <w:proofErr w:type="spellEnd"/>
          </w:p>
        </w:tc>
        <w:tc>
          <w:tcPr>
            <w:tcW w:w="2880" w:type="dxa"/>
          </w:tcPr>
          <w:p w14:paraId="01A889B7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No vacío</w:t>
            </w:r>
          </w:p>
        </w:tc>
        <w:tc>
          <w:tcPr>
            <w:tcW w:w="2880" w:type="dxa"/>
          </w:tcPr>
          <w:p w14:paraId="39B7D1C6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Password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is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required</w:t>
            </w:r>
            <w:proofErr w:type="spellEnd"/>
          </w:p>
        </w:tc>
      </w:tr>
    </w:tbl>
    <w:p w14:paraId="40A159B1" w14:textId="77777777" w:rsidR="00C55FA9" w:rsidRPr="005B60CA" w:rsidRDefault="00C55FA9" w:rsidP="00C55FA9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br/>
      </w: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>🧠</w:t>
      </w:r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 xml:space="preserve"> Procesamiento </w:t>
      </w:r>
      <w:proofErr w:type="spellStart"/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>Backend</w:t>
      </w:r>
      <w:proofErr w:type="spellEnd"/>
    </w:p>
    <w:p w14:paraId="08FAB4B2" w14:textId="77777777" w:rsidR="00C55FA9" w:rsidRPr="005B60CA" w:rsidRDefault="00C55FA9" w:rsidP="00C55FA9">
      <w:pPr>
        <w:pStyle w:val="Listaconvietas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t>- Validación de credenciales vía POST /api/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auth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>/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login</w:t>
      </w:r>
      <w:proofErr w:type="spellEnd"/>
    </w:p>
    <w:p w14:paraId="14F2B887" w14:textId="77777777" w:rsidR="00C55FA9" w:rsidRPr="005B60CA" w:rsidRDefault="00C55FA9" w:rsidP="00C55FA9">
      <w:pPr>
        <w:pStyle w:val="Listaconvietas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t>- Generación de token JWT si es válido</w:t>
      </w:r>
    </w:p>
    <w:p w14:paraId="3E9DDECC" w14:textId="77777777" w:rsidR="00C55FA9" w:rsidRPr="005B60CA" w:rsidRDefault="00C55FA9" w:rsidP="00C55FA9">
      <w:pPr>
        <w:pStyle w:val="Listaconvietas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t>- Gestión de sesión y cookies seguras</w:t>
      </w:r>
    </w:p>
    <w:p w14:paraId="49790416" w14:textId="77777777" w:rsidR="00C55FA9" w:rsidRPr="005B60CA" w:rsidRDefault="00C55FA9" w:rsidP="00C55FA9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br/>
      </w: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>🔐</w:t>
      </w:r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 xml:space="preserve"> Seguridad</w:t>
      </w:r>
    </w:p>
    <w:p w14:paraId="429EA0E0" w14:textId="77777777" w:rsidR="00C55FA9" w:rsidRPr="005B60CA" w:rsidRDefault="00C55FA9" w:rsidP="00C55FA9">
      <w:pPr>
        <w:pStyle w:val="Listaconvietas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t>- Transmisión en HTTPS</w:t>
      </w:r>
    </w:p>
    <w:p w14:paraId="5A8E85E5" w14:textId="77777777" w:rsidR="00C55FA9" w:rsidRPr="005B60CA" w:rsidRDefault="00C55FA9" w:rsidP="00C55FA9">
      <w:pPr>
        <w:pStyle w:val="Listaconvietas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t>- Tokens con expiración corta</w:t>
      </w:r>
    </w:p>
    <w:p w14:paraId="28B377D6" w14:textId="77777777" w:rsidR="00C55FA9" w:rsidRPr="005B60CA" w:rsidRDefault="00C55FA9" w:rsidP="00C55FA9">
      <w:pPr>
        <w:pStyle w:val="Listaconvietas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t>- Prevención de ataques por fuerza bruta (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throttling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>)</w:t>
      </w:r>
    </w:p>
    <w:p w14:paraId="080917D3" w14:textId="77777777" w:rsidR="00C55FA9" w:rsidRPr="005B60CA" w:rsidRDefault="00C55FA9" w:rsidP="00C55FA9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br/>
      </w: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>🔁</w:t>
      </w:r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 xml:space="preserve"> Navegación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C55FA9" w:rsidRPr="005B60CA" w14:paraId="59AD05A6" w14:textId="77777777" w:rsidTr="0050757C">
        <w:tc>
          <w:tcPr>
            <w:tcW w:w="2880" w:type="dxa"/>
          </w:tcPr>
          <w:p w14:paraId="5FE3AD47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Acción</w:t>
            </w:r>
          </w:p>
        </w:tc>
        <w:tc>
          <w:tcPr>
            <w:tcW w:w="2880" w:type="dxa"/>
          </w:tcPr>
          <w:p w14:paraId="3C7B5C67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Destino</w:t>
            </w:r>
          </w:p>
        </w:tc>
        <w:tc>
          <w:tcPr>
            <w:tcW w:w="2880" w:type="dxa"/>
          </w:tcPr>
          <w:p w14:paraId="6394AC90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Descripción</w:t>
            </w:r>
          </w:p>
        </w:tc>
      </w:tr>
      <w:tr w:rsidR="00C55FA9" w:rsidRPr="008215B4" w14:paraId="69A9EA08" w14:textId="77777777" w:rsidTr="0050757C">
        <w:tc>
          <w:tcPr>
            <w:tcW w:w="2880" w:type="dxa"/>
          </w:tcPr>
          <w:p w14:paraId="5DBE9C60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Click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en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Register</w:t>
            </w:r>
            <w:proofErr w:type="spellEnd"/>
          </w:p>
        </w:tc>
        <w:tc>
          <w:tcPr>
            <w:tcW w:w="2880" w:type="dxa"/>
          </w:tcPr>
          <w:p w14:paraId="7481FE5E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Pantalla de Registro</w:t>
            </w:r>
          </w:p>
        </w:tc>
        <w:tc>
          <w:tcPr>
            <w:tcW w:w="2880" w:type="dxa"/>
          </w:tcPr>
          <w:p w14:paraId="3A0840C7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Redirige a la pantalla de creación de organización</w:t>
            </w:r>
          </w:p>
        </w:tc>
      </w:tr>
      <w:tr w:rsidR="00C55FA9" w:rsidRPr="005B60CA" w14:paraId="4DB83620" w14:textId="77777777" w:rsidTr="0050757C">
        <w:tc>
          <w:tcPr>
            <w:tcW w:w="2880" w:type="dxa"/>
          </w:tcPr>
          <w:p w14:paraId="368429A5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Login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exitoso</w:t>
            </w:r>
          </w:p>
        </w:tc>
        <w:tc>
          <w:tcPr>
            <w:tcW w:w="2880" w:type="dxa"/>
          </w:tcPr>
          <w:p w14:paraId="073E78A2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Dashboard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general</w:t>
            </w:r>
          </w:p>
        </w:tc>
        <w:tc>
          <w:tcPr>
            <w:tcW w:w="2880" w:type="dxa"/>
          </w:tcPr>
          <w:p w14:paraId="02A6A297" w14:textId="77777777" w:rsidR="00C55FA9" w:rsidRPr="005B60CA" w:rsidRDefault="00C55FA9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Acceso al módulo administrativo</w:t>
            </w:r>
          </w:p>
        </w:tc>
      </w:tr>
    </w:tbl>
    <w:p w14:paraId="6FBCCDAC" w14:textId="77777777" w:rsidR="00C55FA9" w:rsidRPr="005B60CA" w:rsidRDefault="00C55FA9" w:rsidP="001274FB">
      <w:pPr>
        <w:jc w:val="center"/>
        <w:rPr>
          <w:rFonts w:ascii="Arial" w:eastAsiaTheme="majorEastAsia" w:hAnsi="Arial" w:cs="Arial"/>
          <w:b/>
          <w:bCs/>
          <w:color w:val="4F81BD" w:themeColor="accent1"/>
          <w:sz w:val="36"/>
          <w:szCs w:val="36"/>
          <w:lang w:val="es-EC"/>
        </w:rPr>
      </w:pPr>
    </w:p>
    <w:p w14:paraId="523A35AA" w14:textId="3B29998A" w:rsidR="006A6DC3" w:rsidRDefault="006A6DC3" w:rsidP="00F43E06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lastRenderedPageBreak/>
        <w:t>Pantalla: Registro de Organización Política</w:t>
      </w:r>
    </w:p>
    <w:p w14:paraId="65D0B0D6" w14:textId="2257F4DD" w:rsidR="00407541" w:rsidRPr="00407541" w:rsidRDefault="00407541" w:rsidP="00407541">
      <w:pPr>
        <w:rPr>
          <w:lang w:val="es-EC"/>
        </w:rPr>
      </w:pPr>
      <w:r w:rsidRPr="004021A4">
        <w:rPr>
          <w:noProof/>
        </w:rPr>
        <w:drawing>
          <wp:inline distT="0" distB="0" distL="0" distR="0" wp14:anchorId="23599575" wp14:editId="3EC774CF">
            <wp:extent cx="4884420" cy="6560247"/>
            <wp:effectExtent l="0" t="0" r="0" b="0"/>
            <wp:docPr id="146678862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88624" name="Imagen 1" descr="Interfaz de usuario gráfica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0242" cy="656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0FFF" w14:textId="77777777" w:rsidR="00C55FA9" w:rsidRPr="00C55FA9" w:rsidRDefault="00C55FA9" w:rsidP="00C55FA9">
      <w:pPr>
        <w:rPr>
          <w:lang w:val="es-EC"/>
        </w:rPr>
      </w:pPr>
    </w:p>
    <w:p w14:paraId="2CCDCAD4" w14:textId="77777777" w:rsidR="00916485" w:rsidRPr="005B60CA" w:rsidRDefault="006A6DC3" w:rsidP="00A24A36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🧭</w:t>
      </w:r>
      <w:r w:rsidRPr="005B60CA">
        <w:rPr>
          <w:rFonts w:ascii="Arial" w:hAnsi="Arial" w:cs="Arial"/>
          <w:sz w:val="24"/>
          <w:szCs w:val="24"/>
          <w:lang w:val="es-EC"/>
        </w:rPr>
        <w:t xml:space="preserve"> Ubicación</w:t>
      </w:r>
      <w:r w:rsidRPr="005B60CA">
        <w:rPr>
          <w:rFonts w:ascii="Arial" w:hAnsi="Arial" w:cs="Arial"/>
          <w:sz w:val="24"/>
          <w:szCs w:val="24"/>
          <w:lang w:val="es-EC"/>
        </w:rPr>
        <w:br/>
      </w:r>
    </w:p>
    <w:p w14:paraId="3FA05BF0" w14:textId="4E2CEEB1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t xml:space="preserve">Accesible desde el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dashboard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 xml:space="preserve"> principal, opción 'Registrar Organización'.</w:t>
      </w:r>
    </w:p>
    <w:p w14:paraId="05F3ECC5" w14:textId="77777777" w:rsidR="006A6DC3" w:rsidRPr="005B60CA" w:rsidRDefault="006A6DC3" w:rsidP="00A24A36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lastRenderedPageBreak/>
        <w:t>🎯</w:t>
      </w:r>
      <w:r w:rsidRPr="005B60CA">
        <w:rPr>
          <w:rFonts w:ascii="Arial" w:hAnsi="Arial" w:cs="Arial"/>
          <w:sz w:val="24"/>
          <w:szCs w:val="24"/>
          <w:lang w:val="es-EC"/>
        </w:rPr>
        <w:t xml:space="preserve"> Propósito</w:t>
      </w:r>
      <w:r w:rsidRPr="005B60CA">
        <w:rPr>
          <w:rFonts w:ascii="Arial" w:hAnsi="Arial" w:cs="Arial"/>
          <w:sz w:val="24"/>
          <w:szCs w:val="24"/>
          <w:lang w:val="es-EC"/>
        </w:rPr>
        <w:br/>
      </w:r>
    </w:p>
    <w:p w14:paraId="79CEE83A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t>Permitir el registro de nuevas organizaciones políticas al sistema.</w:t>
      </w:r>
    </w:p>
    <w:p w14:paraId="11AFEEC9" w14:textId="77777777" w:rsidR="006A6DC3" w:rsidRPr="005B60CA" w:rsidRDefault="006A6DC3" w:rsidP="00A24A36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🧩</w:t>
      </w:r>
      <w:r w:rsidRPr="005B60CA">
        <w:rPr>
          <w:rFonts w:ascii="Arial" w:hAnsi="Arial" w:cs="Arial"/>
          <w:sz w:val="24"/>
          <w:szCs w:val="24"/>
          <w:lang w:val="es-EC"/>
        </w:rPr>
        <w:t xml:space="preserve"> Componentes UI</w:t>
      </w:r>
      <w:r w:rsidRPr="005B60CA">
        <w:rPr>
          <w:rFonts w:ascii="Arial" w:hAnsi="Arial" w:cs="Arial"/>
          <w:sz w:val="24"/>
          <w:szCs w:val="24"/>
          <w:lang w:val="es-EC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9"/>
        <w:gridCol w:w="2156"/>
        <w:gridCol w:w="2157"/>
        <w:gridCol w:w="2158"/>
      </w:tblGrid>
      <w:tr w:rsidR="006A6DC3" w:rsidRPr="005B60CA" w14:paraId="22F66D5E" w14:textId="77777777" w:rsidTr="0050757C">
        <w:tc>
          <w:tcPr>
            <w:tcW w:w="2160" w:type="dxa"/>
          </w:tcPr>
          <w:p w14:paraId="2EC2EA04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Elemento</w:t>
            </w:r>
          </w:p>
        </w:tc>
        <w:tc>
          <w:tcPr>
            <w:tcW w:w="2160" w:type="dxa"/>
          </w:tcPr>
          <w:p w14:paraId="06985779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Tipo de Control</w:t>
            </w:r>
          </w:p>
        </w:tc>
        <w:tc>
          <w:tcPr>
            <w:tcW w:w="2160" w:type="dxa"/>
          </w:tcPr>
          <w:p w14:paraId="1D608364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Propiedades</w:t>
            </w:r>
          </w:p>
        </w:tc>
        <w:tc>
          <w:tcPr>
            <w:tcW w:w="2160" w:type="dxa"/>
          </w:tcPr>
          <w:p w14:paraId="1A9D6347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Descripción</w:t>
            </w:r>
          </w:p>
        </w:tc>
      </w:tr>
      <w:tr w:rsidR="006A6DC3" w:rsidRPr="005B60CA" w14:paraId="32898D0F" w14:textId="77777777" w:rsidTr="0050757C">
        <w:tc>
          <w:tcPr>
            <w:tcW w:w="2160" w:type="dxa"/>
          </w:tcPr>
          <w:p w14:paraId="62CE6911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Nombre de Organización</w:t>
            </w:r>
          </w:p>
        </w:tc>
        <w:tc>
          <w:tcPr>
            <w:tcW w:w="2160" w:type="dxa"/>
          </w:tcPr>
          <w:p w14:paraId="23A19AAD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TextField</w:t>
            </w:r>
            <w:proofErr w:type="spellEnd"/>
          </w:p>
        </w:tc>
        <w:tc>
          <w:tcPr>
            <w:tcW w:w="2160" w:type="dxa"/>
          </w:tcPr>
          <w:p w14:paraId="09B7AF19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Placeholder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: 'Ingrese nombre'</w:t>
            </w:r>
          </w:p>
        </w:tc>
        <w:tc>
          <w:tcPr>
            <w:tcW w:w="2160" w:type="dxa"/>
          </w:tcPr>
          <w:p w14:paraId="66C51A29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Campo obligatorio.</w:t>
            </w:r>
          </w:p>
        </w:tc>
      </w:tr>
      <w:tr w:rsidR="006A6DC3" w:rsidRPr="005B60CA" w14:paraId="582A2DAF" w14:textId="77777777" w:rsidTr="0050757C">
        <w:tc>
          <w:tcPr>
            <w:tcW w:w="2160" w:type="dxa"/>
          </w:tcPr>
          <w:p w14:paraId="61F53D15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Tipo de Organización</w:t>
            </w:r>
          </w:p>
        </w:tc>
        <w:tc>
          <w:tcPr>
            <w:tcW w:w="2160" w:type="dxa"/>
          </w:tcPr>
          <w:p w14:paraId="18353728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Dropdown</w:t>
            </w:r>
            <w:proofErr w:type="spellEnd"/>
          </w:p>
        </w:tc>
        <w:tc>
          <w:tcPr>
            <w:tcW w:w="2160" w:type="dxa"/>
          </w:tcPr>
          <w:p w14:paraId="4C91BBEB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Opciones: Partido, Movimiento</w:t>
            </w:r>
          </w:p>
        </w:tc>
        <w:tc>
          <w:tcPr>
            <w:tcW w:w="2160" w:type="dxa"/>
          </w:tcPr>
          <w:p w14:paraId="0DE2FDAA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Selección del tipo.</w:t>
            </w:r>
          </w:p>
        </w:tc>
      </w:tr>
      <w:tr w:rsidR="006A6DC3" w:rsidRPr="005B60CA" w14:paraId="42766845" w14:textId="77777777" w:rsidTr="0050757C">
        <w:tc>
          <w:tcPr>
            <w:tcW w:w="2160" w:type="dxa"/>
          </w:tcPr>
          <w:p w14:paraId="652784FD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ID</w:t>
            </w:r>
          </w:p>
        </w:tc>
        <w:tc>
          <w:tcPr>
            <w:tcW w:w="2160" w:type="dxa"/>
          </w:tcPr>
          <w:p w14:paraId="3825C5C3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TextField</w:t>
            </w:r>
            <w:proofErr w:type="spellEnd"/>
          </w:p>
        </w:tc>
        <w:tc>
          <w:tcPr>
            <w:tcW w:w="2160" w:type="dxa"/>
          </w:tcPr>
          <w:p w14:paraId="1C209A3E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Numérico</w:t>
            </w:r>
          </w:p>
        </w:tc>
        <w:tc>
          <w:tcPr>
            <w:tcW w:w="2160" w:type="dxa"/>
          </w:tcPr>
          <w:p w14:paraId="29C9EC2E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Identificador legal del representante.</w:t>
            </w:r>
          </w:p>
        </w:tc>
      </w:tr>
      <w:tr w:rsidR="006A6DC3" w:rsidRPr="005B60CA" w14:paraId="7E69305D" w14:textId="77777777" w:rsidTr="0050757C">
        <w:tc>
          <w:tcPr>
            <w:tcW w:w="2160" w:type="dxa"/>
          </w:tcPr>
          <w:p w14:paraId="538AE473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Nombre Representante</w:t>
            </w:r>
          </w:p>
        </w:tc>
        <w:tc>
          <w:tcPr>
            <w:tcW w:w="2160" w:type="dxa"/>
          </w:tcPr>
          <w:p w14:paraId="126AF143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TextField</w:t>
            </w:r>
            <w:proofErr w:type="spellEnd"/>
          </w:p>
        </w:tc>
        <w:tc>
          <w:tcPr>
            <w:tcW w:w="2160" w:type="dxa"/>
          </w:tcPr>
          <w:p w14:paraId="2BB656E1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-</w:t>
            </w:r>
          </w:p>
        </w:tc>
        <w:tc>
          <w:tcPr>
            <w:tcW w:w="2160" w:type="dxa"/>
          </w:tcPr>
          <w:p w14:paraId="0D2FD0C8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Nombre de quien registra.</w:t>
            </w:r>
          </w:p>
        </w:tc>
      </w:tr>
      <w:tr w:rsidR="006A6DC3" w:rsidRPr="005B60CA" w14:paraId="4AA2E05F" w14:textId="77777777" w:rsidTr="0050757C">
        <w:tc>
          <w:tcPr>
            <w:tcW w:w="2160" w:type="dxa"/>
          </w:tcPr>
          <w:p w14:paraId="24716A54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Teléfono</w:t>
            </w:r>
          </w:p>
        </w:tc>
        <w:tc>
          <w:tcPr>
            <w:tcW w:w="2160" w:type="dxa"/>
          </w:tcPr>
          <w:p w14:paraId="2E08ECD0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TextField</w:t>
            </w:r>
            <w:proofErr w:type="spellEnd"/>
          </w:p>
        </w:tc>
        <w:tc>
          <w:tcPr>
            <w:tcW w:w="2160" w:type="dxa"/>
          </w:tcPr>
          <w:p w14:paraId="2771A84D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Numérico</w:t>
            </w:r>
          </w:p>
        </w:tc>
        <w:tc>
          <w:tcPr>
            <w:tcW w:w="2160" w:type="dxa"/>
          </w:tcPr>
          <w:p w14:paraId="4E52696A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Número de contacto.</w:t>
            </w:r>
          </w:p>
        </w:tc>
      </w:tr>
      <w:tr w:rsidR="006A6DC3" w:rsidRPr="005B60CA" w14:paraId="29F36A7D" w14:textId="77777777" w:rsidTr="0050757C">
        <w:tc>
          <w:tcPr>
            <w:tcW w:w="2160" w:type="dxa"/>
          </w:tcPr>
          <w:p w14:paraId="658686AF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Email</w:t>
            </w:r>
          </w:p>
        </w:tc>
        <w:tc>
          <w:tcPr>
            <w:tcW w:w="2160" w:type="dxa"/>
          </w:tcPr>
          <w:p w14:paraId="74E9D02C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TextField</w:t>
            </w:r>
            <w:proofErr w:type="spellEnd"/>
          </w:p>
        </w:tc>
        <w:tc>
          <w:tcPr>
            <w:tcW w:w="2160" w:type="dxa"/>
          </w:tcPr>
          <w:p w14:paraId="48E417B4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Formato email</w:t>
            </w:r>
          </w:p>
        </w:tc>
        <w:tc>
          <w:tcPr>
            <w:tcW w:w="2160" w:type="dxa"/>
          </w:tcPr>
          <w:p w14:paraId="716E27A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Correo electrónico institucional.</w:t>
            </w:r>
          </w:p>
        </w:tc>
      </w:tr>
      <w:tr w:rsidR="006A6DC3" w:rsidRPr="005B60CA" w14:paraId="6878F0EF" w14:textId="77777777" w:rsidTr="0050757C">
        <w:tc>
          <w:tcPr>
            <w:tcW w:w="2160" w:type="dxa"/>
          </w:tcPr>
          <w:p w14:paraId="7A4901F7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Provincia</w:t>
            </w:r>
          </w:p>
        </w:tc>
        <w:tc>
          <w:tcPr>
            <w:tcW w:w="2160" w:type="dxa"/>
          </w:tcPr>
          <w:p w14:paraId="5DDD68A6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Dropdown</w:t>
            </w:r>
            <w:proofErr w:type="spellEnd"/>
          </w:p>
        </w:tc>
        <w:tc>
          <w:tcPr>
            <w:tcW w:w="2160" w:type="dxa"/>
          </w:tcPr>
          <w:p w14:paraId="12049554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Lista dinámica</w:t>
            </w:r>
          </w:p>
        </w:tc>
        <w:tc>
          <w:tcPr>
            <w:tcW w:w="2160" w:type="dxa"/>
          </w:tcPr>
          <w:p w14:paraId="54E17601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Ubicación geográfica.</w:t>
            </w:r>
          </w:p>
        </w:tc>
      </w:tr>
      <w:tr w:rsidR="006A6DC3" w:rsidRPr="005B60CA" w14:paraId="4B17AA0D" w14:textId="77777777" w:rsidTr="0050757C">
        <w:tc>
          <w:tcPr>
            <w:tcW w:w="2160" w:type="dxa"/>
          </w:tcPr>
          <w:p w14:paraId="02BFE23C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Cantón</w:t>
            </w:r>
          </w:p>
        </w:tc>
        <w:tc>
          <w:tcPr>
            <w:tcW w:w="2160" w:type="dxa"/>
          </w:tcPr>
          <w:p w14:paraId="1656D05F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Dropdown</w:t>
            </w:r>
            <w:proofErr w:type="spellEnd"/>
          </w:p>
        </w:tc>
        <w:tc>
          <w:tcPr>
            <w:tcW w:w="2160" w:type="dxa"/>
          </w:tcPr>
          <w:p w14:paraId="1B848550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Lista dinámica</w:t>
            </w:r>
          </w:p>
        </w:tc>
        <w:tc>
          <w:tcPr>
            <w:tcW w:w="2160" w:type="dxa"/>
          </w:tcPr>
          <w:p w14:paraId="45FB0C67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Ubicación geográfica.</w:t>
            </w:r>
          </w:p>
        </w:tc>
      </w:tr>
      <w:tr w:rsidR="006A6DC3" w:rsidRPr="005B60CA" w14:paraId="6E09251E" w14:textId="77777777" w:rsidTr="0050757C">
        <w:tc>
          <w:tcPr>
            <w:tcW w:w="2160" w:type="dxa"/>
          </w:tcPr>
          <w:p w14:paraId="65E39E5F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Parroquia</w:t>
            </w:r>
          </w:p>
        </w:tc>
        <w:tc>
          <w:tcPr>
            <w:tcW w:w="2160" w:type="dxa"/>
          </w:tcPr>
          <w:p w14:paraId="683F80B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Dropdown</w:t>
            </w:r>
            <w:proofErr w:type="spellEnd"/>
          </w:p>
        </w:tc>
        <w:tc>
          <w:tcPr>
            <w:tcW w:w="2160" w:type="dxa"/>
          </w:tcPr>
          <w:p w14:paraId="673912DD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Lista dinámica</w:t>
            </w:r>
          </w:p>
        </w:tc>
        <w:tc>
          <w:tcPr>
            <w:tcW w:w="2160" w:type="dxa"/>
          </w:tcPr>
          <w:p w14:paraId="13959F33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Ubicación geográfica.</w:t>
            </w:r>
          </w:p>
        </w:tc>
      </w:tr>
      <w:tr w:rsidR="006A6DC3" w:rsidRPr="005B60CA" w14:paraId="26CCB365" w14:textId="77777777" w:rsidTr="0050757C">
        <w:tc>
          <w:tcPr>
            <w:tcW w:w="2160" w:type="dxa"/>
          </w:tcPr>
          <w:p w14:paraId="6FE1D593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Botones</w:t>
            </w:r>
          </w:p>
        </w:tc>
        <w:tc>
          <w:tcPr>
            <w:tcW w:w="2160" w:type="dxa"/>
          </w:tcPr>
          <w:p w14:paraId="45CB54F9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Buttons</w:t>
            </w:r>
            <w:proofErr w:type="spellEnd"/>
          </w:p>
        </w:tc>
        <w:tc>
          <w:tcPr>
            <w:tcW w:w="2160" w:type="dxa"/>
          </w:tcPr>
          <w:p w14:paraId="2487B5F1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Guardar / Cancelar</w:t>
            </w:r>
          </w:p>
        </w:tc>
        <w:tc>
          <w:tcPr>
            <w:tcW w:w="2160" w:type="dxa"/>
          </w:tcPr>
          <w:p w14:paraId="055B9E18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Acciones finales.</w:t>
            </w:r>
          </w:p>
        </w:tc>
      </w:tr>
    </w:tbl>
    <w:p w14:paraId="160AF7C5" w14:textId="77777777" w:rsidR="006A6DC3" w:rsidRPr="005B60CA" w:rsidRDefault="006A6DC3" w:rsidP="008E7C1B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✅</w:t>
      </w:r>
      <w:r w:rsidRPr="005B60CA">
        <w:rPr>
          <w:rFonts w:ascii="Arial" w:hAnsi="Arial" w:cs="Arial"/>
          <w:sz w:val="24"/>
          <w:szCs w:val="24"/>
          <w:lang w:val="es-EC"/>
        </w:rPr>
        <w:t xml:space="preserve"> Validaciones</w:t>
      </w:r>
      <w:r w:rsidRPr="005B60CA">
        <w:rPr>
          <w:rFonts w:ascii="Arial" w:hAnsi="Arial" w:cs="Arial"/>
          <w:sz w:val="24"/>
          <w:szCs w:val="24"/>
          <w:lang w:val="es-EC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51"/>
        <w:gridCol w:w="2735"/>
        <w:gridCol w:w="2744"/>
      </w:tblGrid>
      <w:tr w:rsidR="006A6DC3" w:rsidRPr="005B60CA" w14:paraId="63E1F178" w14:textId="77777777" w:rsidTr="008E7C1B">
        <w:tc>
          <w:tcPr>
            <w:tcW w:w="2907" w:type="dxa"/>
          </w:tcPr>
          <w:p w14:paraId="6F5EC9D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Campo</w:t>
            </w:r>
          </w:p>
        </w:tc>
        <w:tc>
          <w:tcPr>
            <w:tcW w:w="2880" w:type="dxa"/>
          </w:tcPr>
          <w:p w14:paraId="22715D6D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Reglas de Validación</w:t>
            </w:r>
          </w:p>
        </w:tc>
        <w:tc>
          <w:tcPr>
            <w:tcW w:w="2880" w:type="dxa"/>
          </w:tcPr>
          <w:p w14:paraId="7219D3DE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Mensaje de Error</w:t>
            </w:r>
          </w:p>
        </w:tc>
      </w:tr>
      <w:tr w:rsidR="006A6DC3" w:rsidRPr="005B60CA" w14:paraId="61A80A7F" w14:textId="77777777" w:rsidTr="008E7C1B">
        <w:tc>
          <w:tcPr>
            <w:tcW w:w="2907" w:type="dxa"/>
          </w:tcPr>
          <w:p w14:paraId="6DF97251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Nombre</w:t>
            </w:r>
          </w:p>
        </w:tc>
        <w:tc>
          <w:tcPr>
            <w:tcW w:w="2880" w:type="dxa"/>
          </w:tcPr>
          <w:p w14:paraId="15A37295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Obligatorio</w:t>
            </w:r>
          </w:p>
        </w:tc>
        <w:tc>
          <w:tcPr>
            <w:tcW w:w="2880" w:type="dxa"/>
          </w:tcPr>
          <w:p w14:paraId="3A6F79FF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Ingrese un nombre válido.</w:t>
            </w:r>
          </w:p>
        </w:tc>
      </w:tr>
      <w:tr w:rsidR="006A6DC3" w:rsidRPr="005B60CA" w14:paraId="0D0D3B07" w14:textId="77777777" w:rsidTr="008E7C1B">
        <w:tc>
          <w:tcPr>
            <w:tcW w:w="2907" w:type="dxa"/>
          </w:tcPr>
          <w:p w14:paraId="06A78255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Email</w:t>
            </w:r>
          </w:p>
        </w:tc>
        <w:tc>
          <w:tcPr>
            <w:tcW w:w="2880" w:type="dxa"/>
          </w:tcPr>
          <w:p w14:paraId="633FA256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Formato email</w:t>
            </w:r>
          </w:p>
        </w:tc>
        <w:tc>
          <w:tcPr>
            <w:tcW w:w="2880" w:type="dxa"/>
          </w:tcPr>
          <w:p w14:paraId="1B43A49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Ingrese un correo válido.</w:t>
            </w:r>
          </w:p>
        </w:tc>
      </w:tr>
      <w:tr w:rsidR="006A6DC3" w:rsidRPr="005B60CA" w14:paraId="2B0F4A9C" w14:textId="77777777" w:rsidTr="008E7C1B">
        <w:tc>
          <w:tcPr>
            <w:tcW w:w="2907" w:type="dxa"/>
          </w:tcPr>
          <w:p w14:paraId="4F9E21AE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Teléfono</w:t>
            </w:r>
          </w:p>
        </w:tc>
        <w:tc>
          <w:tcPr>
            <w:tcW w:w="2880" w:type="dxa"/>
          </w:tcPr>
          <w:p w14:paraId="007EFB83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Numérico</w:t>
            </w:r>
          </w:p>
        </w:tc>
        <w:tc>
          <w:tcPr>
            <w:tcW w:w="2880" w:type="dxa"/>
          </w:tcPr>
          <w:p w14:paraId="22838844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Ingrese un número correcto.</w:t>
            </w:r>
          </w:p>
        </w:tc>
      </w:tr>
      <w:tr w:rsidR="006A6DC3" w:rsidRPr="005B60CA" w14:paraId="0B486EA2" w14:textId="77777777" w:rsidTr="008E7C1B">
        <w:tc>
          <w:tcPr>
            <w:tcW w:w="2907" w:type="dxa"/>
          </w:tcPr>
          <w:p w14:paraId="04AE009B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Provincia/Cantón/Parroquia</w:t>
            </w:r>
          </w:p>
        </w:tc>
        <w:tc>
          <w:tcPr>
            <w:tcW w:w="2880" w:type="dxa"/>
          </w:tcPr>
          <w:p w14:paraId="2259DF70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Selección requerida</w:t>
            </w:r>
          </w:p>
        </w:tc>
        <w:tc>
          <w:tcPr>
            <w:tcW w:w="2880" w:type="dxa"/>
          </w:tcPr>
          <w:p w14:paraId="6CDD9274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Debe seleccionar jurisdicción.</w:t>
            </w:r>
          </w:p>
        </w:tc>
      </w:tr>
    </w:tbl>
    <w:p w14:paraId="74C8E9BB" w14:textId="77777777" w:rsidR="006A6DC3" w:rsidRPr="005B60CA" w:rsidRDefault="006A6DC3" w:rsidP="008E7C1B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lastRenderedPageBreak/>
        <w:t>🧠</w:t>
      </w:r>
      <w:r w:rsidRPr="005B60CA">
        <w:rPr>
          <w:rFonts w:ascii="Arial" w:hAnsi="Arial" w:cs="Arial"/>
          <w:sz w:val="24"/>
          <w:szCs w:val="24"/>
          <w:lang w:val="es-EC"/>
        </w:rPr>
        <w:t xml:space="preserve"> Procesamiento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Backend</w:t>
      </w:r>
      <w:proofErr w:type="spellEnd"/>
      <w:r w:rsidRPr="005B60CA">
        <w:rPr>
          <w:rFonts w:ascii="Arial" w:hAnsi="Arial" w:cs="Arial"/>
          <w:bCs w:val="0"/>
          <w:sz w:val="24"/>
          <w:szCs w:val="24"/>
          <w:lang w:val="es-EC"/>
        </w:rPr>
        <w:br/>
      </w:r>
    </w:p>
    <w:p w14:paraId="5ABBA391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t>- Validación de existencia previa de la organización.</w:t>
      </w:r>
      <w:r w:rsidRPr="005B60CA">
        <w:rPr>
          <w:rFonts w:ascii="Arial" w:hAnsi="Arial" w:cs="Arial"/>
          <w:sz w:val="24"/>
          <w:szCs w:val="24"/>
          <w:lang w:val="es-EC"/>
        </w:rPr>
        <w:br/>
        <w:t>- Registro en base de datos PostgreSQL.</w:t>
      </w:r>
      <w:r w:rsidRPr="005B60CA">
        <w:rPr>
          <w:rFonts w:ascii="Arial" w:hAnsi="Arial" w:cs="Arial"/>
          <w:sz w:val="24"/>
          <w:szCs w:val="24"/>
          <w:lang w:val="es-EC"/>
        </w:rPr>
        <w:br/>
        <w:t>- Log de auditoría.</w:t>
      </w:r>
    </w:p>
    <w:p w14:paraId="6B7EDC99" w14:textId="77777777" w:rsidR="006A6DC3" w:rsidRPr="005B60CA" w:rsidRDefault="006A6DC3" w:rsidP="008E7C1B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🔐</w:t>
      </w:r>
      <w:r w:rsidRPr="005B60CA">
        <w:rPr>
          <w:rFonts w:ascii="Arial" w:hAnsi="Arial" w:cs="Arial"/>
          <w:sz w:val="24"/>
          <w:szCs w:val="24"/>
          <w:lang w:val="es-EC"/>
        </w:rPr>
        <w:t xml:space="preserve"> Seguridad</w:t>
      </w:r>
      <w:r w:rsidRPr="005B60CA">
        <w:rPr>
          <w:rFonts w:ascii="Arial" w:hAnsi="Arial" w:cs="Arial"/>
          <w:sz w:val="24"/>
          <w:szCs w:val="24"/>
          <w:lang w:val="es-EC"/>
        </w:rPr>
        <w:br/>
      </w:r>
    </w:p>
    <w:p w14:paraId="7CE1BB23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t>- Requiere sesión autenticada.</w:t>
      </w:r>
      <w:r w:rsidRPr="005B60CA">
        <w:rPr>
          <w:rFonts w:ascii="Arial" w:hAnsi="Arial" w:cs="Arial"/>
          <w:sz w:val="24"/>
          <w:szCs w:val="24"/>
          <w:lang w:val="es-EC"/>
        </w:rPr>
        <w:br/>
        <w:t xml:space="preserve">- Validación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anti-bot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>.</w:t>
      </w:r>
      <w:r w:rsidRPr="005B60CA">
        <w:rPr>
          <w:rFonts w:ascii="Arial" w:hAnsi="Arial" w:cs="Arial"/>
          <w:sz w:val="24"/>
          <w:szCs w:val="24"/>
          <w:lang w:val="es-EC"/>
        </w:rPr>
        <w:br/>
        <w:t>- Registros cifrados en tránsito con HTTPS.</w:t>
      </w:r>
    </w:p>
    <w:p w14:paraId="7AD51ABB" w14:textId="77777777" w:rsidR="006A6DC3" w:rsidRPr="005B60CA" w:rsidRDefault="006A6DC3" w:rsidP="008E7C1B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🔁</w:t>
      </w:r>
      <w:r w:rsidRPr="005B60CA">
        <w:rPr>
          <w:rFonts w:ascii="Arial" w:hAnsi="Arial" w:cs="Arial"/>
          <w:sz w:val="24"/>
          <w:szCs w:val="24"/>
          <w:lang w:val="es-EC"/>
        </w:rPr>
        <w:t xml:space="preserve"> Navegación</w:t>
      </w:r>
      <w:r w:rsidRPr="005B60CA">
        <w:rPr>
          <w:rFonts w:ascii="Arial" w:hAnsi="Arial" w:cs="Arial"/>
          <w:sz w:val="24"/>
          <w:szCs w:val="24"/>
          <w:lang w:val="es-EC"/>
        </w:rPr>
        <w:br/>
      </w:r>
    </w:p>
    <w:p w14:paraId="5C6F8339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t>- Al guardar correctamente, redirige al panel de revisión.</w:t>
      </w:r>
      <w:r w:rsidRPr="005B60CA">
        <w:rPr>
          <w:rFonts w:ascii="Arial" w:hAnsi="Arial" w:cs="Arial"/>
          <w:sz w:val="24"/>
          <w:szCs w:val="24"/>
          <w:lang w:val="es-EC"/>
        </w:rPr>
        <w:br/>
        <w:t>- Al cancelar, vuelve al panel anterior sin guardar cambios.</w:t>
      </w:r>
    </w:p>
    <w:p w14:paraId="3E037EEB" w14:textId="77777777" w:rsidR="006A6DC3" w:rsidRPr="005B60CA" w:rsidRDefault="006A6DC3" w:rsidP="006A6DC3">
      <w:pPr>
        <w:pStyle w:val="Ttulo1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t>Pantalla: Listado de Organizaciones Registradas</w:t>
      </w:r>
    </w:p>
    <w:p w14:paraId="2728D291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>🧭</w:t>
      </w:r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 xml:space="preserve"> Ubicación</w:t>
      </w:r>
      <w:r w:rsidRPr="005B60CA">
        <w:rPr>
          <w:rFonts w:ascii="Arial" w:hAnsi="Arial" w:cs="Arial"/>
          <w:sz w:val="24"/>
          <w:szCs w:val="24"/>
          <w:lang w:val="es-EC"/>
        </w:rPr>
        <w:br/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Dashboard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 xml:space="preserve"> de usuario autenticado &gt; Sección: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Reports</w:t>
      </w:r>
      <w:proofErr w:type="spellEnd"/>
    </w:p>
    <w:p w14:paraId="6422CC4E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br/>
      </w: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>🎯</w:t>
      </w:r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 xml:space="preserve"> Propósito</w:t>
      </w:r>
      <w:r w:rsidRPr="005B60CA">
        <w:rPr>
          <w:rFonts w:ascii="Arial" w:hAnsi="Arial" w:cs="Arial"/>
          <w:sz w:val="24"/>
          <w:szCs w:val="24"/>
          <w:lang w:val="es-EC"/>
        </w:rPr>
        <w:br/>
        <w:t>Visualizar el listado de organizaciones ingresadas, su estado de autorización y acceso a sus detalles.</w:t>
      </w:r>
    </w:p>
    <w:p w14:paraId="2604BF0E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br/>
      </w: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>🧩</w:t>
      </w:r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 xml:space="preserve"> Componentes UI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6A6DC3" w:rsidRPr="005B60CA" w14:paraId="3DE79D9B" w14:textId="77777777" w:rsidTr="0050757C">
        <w:tc>
          <w:tcPr>
            <w:tcW w:w="2160" w:type="dxa"/>
          </w:tcPr>
          <w:p w14:paraId="1F223316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Elemento</w:t>
            </w:r>
          </w:p>
        </w:tc>
        <w:tc>
          <w:tcPr>
            <w:tcW w:w="2160" w:type="dxa"/>
          </w:tcPr>
          <w:p w14:paraId="7E0E92E7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Tipo de Control</w:t>
            </w:r>
          </w:p>
        </w:tc>
        <w:tc>
          <w:tcPr>
            <w:tcW w:w="2160" w:type="dxa"/>
          </w:tcPr>
          <w:p w14:paraId="1026A5CD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Propiedades</w:t>
            </w:r>
          </w:p>
        </w:tc>
        <w:tc>
          <w:tcPr>
            <w:tcW w:w="2160" w:type="dxa"/>
          </w:tcPr>
          <w:p w14:paraId="35B362F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Descripción</w:t>
            </w:r>
          </w:p>
        </w:tc>
      </w:tr>
      <w:tr w:rsidR="006A6DC3" w:rsidRPr="008215B4" w14:paraId="0A979856" w14:textId="77777777" w:rsidTr="0050757C">
        <w:tc>
          <w:tcPr>
            <w:tcW w:w="2160" w:type="dxa"/>
          </w:tcPr>
          <w:p w14:paraId="799605EB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Título</w:t>
            </w:r>
          </w:p>
        </w:tc>
        <w:tc>
          <w:tcPr>
            <w:tcW w:w="2160" w:type="dxa"/>
          </w:tcPr>
          <w:p w14:paraId="0B6DF49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</w:t>
            </w:r>
          </w:p>
        </w:tc>
        <w:tc>
          <w:tcPr>
            <w:tcW w:w="2160" w:type="dxa"/>
          </w:tcPr>
          <w:p w14:paraId="144C439B" w14:textId="77777777" w:rsidR="006A6DC3" w:rsidRPr="006F4E6F" w:rsidRDefault="006A6DC3" w:rsidP="0050757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F4E6F">
              <w:rPr>
                <w:rFonts w:ascii="Arial" w:hAnsi="Arial" w:cs="Arial"/>
                <w:sz w:val="24"/>
                <w:szCs w:val="24"/>
              </w:rPr>
              <w:t>Texto</w:t>
            </w:r>
            <w:proofErr w:type="spellEnd"/>
            <w:r w:rsidRPr="006F4E6F">
              <w:rPr>
                <w:rFonts w:ascii="Arial" w:hAnsi="Arial" w:cs="Arial"/>
                <w:sz w:val="24"/>
                <w:szCs w:val="24"/>
              </w:rPr>
              <w:t>: Pre-Registration of Entered Organizations</w:t>
            </w:r>
          </w:p>
        </w:tc>
        <w:tc>
          <w:tcPr>
            <w:tcW w:w="2160" w:type="dxa"/>
          </w:tcPr>
          <w:p w14:paraId="4CCA5E7C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Encabezado de sección de listado</w:t>
            </w:r>
          </w:p>
        </w:tc>
      </w:tr>
      <w:tr w:rsidR="006A6DC3" w:rsidRPr="005B60CA" w14:paraId="42F7EEBE" w14:textId="77777777" w:rsidTr="0050757C">
        <w:tc>
          <w:tcPr>
            <w:tcW w:w="2160" w:type="dxa"/>
          </w:tcPr>
          <w:p w14:paraId="74BBD42F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Tabla</w:t>
            </w:r>
          </w:p>
        </w:tc>
        <w:tc>
          <w:tcPr>
            <w:tcW w:w="2160" w:type="dxa"/>
          </w:tcPr>
          <w:p w14:paraId="64C81113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DataTable</w:t>
            </w:r>
            <w:proofErr w:type="spellEnd"/>
          </w:p>
        </w:tc>
        <w:tc>
          <w:tcPr>
            <w:tcW w:w="2160" w:type="dxa"/>
          </w:tcPr>
          <w:p w14:paraId="6A43E56F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Columnas: Organización, Provincia, Cantón, Parroquia, Fecha, Estado, Acción</w:t>
            </w:r>
          </w:p>
        </w:tc>
        <w:tc>
          <w:tcPr>
            <w:tcW w:w="2160" w:type="dxa"/>
          </w:tcPr>
          <w:p w14:paraId="49C5C3DE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Muestra cada registro ingresado</w:t>
            </w:r>
          </w:p>
        </w:tc>
      </w:tr>
      <w:tr w:rsidR="006A6DC3" w:rsidRPr="008215B4" w14:paraId="19348026" w14:textId="77777777" w:rsidTr="0050757C">
        <w:tc>
          <w:tcPr>
            <w:tcW w:w="2160" w:type="dxa"/>
          </w:tcPr>
          <w:p w14:paraId="3C8ED9B9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Botón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Details</w:t>
            </w:r>
            <w:proofErr w:type="spellEnd"/>
          </w:p>
        </w:tc>
        <w:tc>
          <w:tcPr>
            <w:tcW w:w="2160" w:type="dxa"/>
          </w:tcPr>
          <w:p w14:paraId="4F435ADC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Button</w:t>
            </w:r>
            <w:proofErr w:type="spellEnd"/>
          </w:p>
        </w:tc>
        <w:tc>
          <w:tcPr>
            <w:tcW w:w="2160" w:type="dxa"/>
          </w:tcPr>
          <w:p w14:paraId="66017CCA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Texto: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Details</w:t>
            </w:r>
            <w:proofErr w:type="spellEnd"/>
          </w:p>
        </w:tc>
        <w:tc>
          <w:tcPr>
            <w:tcW w:w="2160" w:type="dxa"/>
          </w:tcPr>
          <w:p w14:paraId="621D4D8A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Permite acceder a información </w:t>
            </w: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lastRenderedPageBreak/>
              <w:t>completa del registro</w:t>
            </w:r>
          </w:p>
        </w:tc>
      </w:tr>
    </w:tbl>
    <w:p w14:paraId="0E25038E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lastRenderedPageBreak/>
        <w:br/>
      </w: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>🧠</w:t>
      </w:r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 xml:space="preserve"> Procesamiento </w:t>
      </w:r>
      <w:proofErr w:type="spellStart"/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>Backend</w:t>
      </w:r>
      <w:proofErr w:type="spellEnd"/>
    </w:p>
    <w:p w14:paraId="3D061895" w14:textId="77777777" w:rsidR="006A6DC3" w:rsidRPr="005B60CA" w:rsidRDefault="006A6DC3" w:rsidP="006A6DC3">
      <w:pPr>
        <w:pStyle w:val="Listaconvietas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t>- Consulta GET /api/organizaciones</w:t>
      </w:r>
    </w:p>
    <w:p w14:paraId="2DE9D63C" w14:textId="77777777" w:rsidR="006A6DC3" w:rsidRPr="005B60CA" w:rsidRDefault="006A6DC3" w:rsidP="006A6DC3">
      <w:pPr>
        <w:pStyle w:val="Listaconvietas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t xml:space="preserve">- Ordenamiento y paginación desde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backend</w:t>
      </w:r>
      <w:proofErr w:type="spellEnd"/>
    </w:p>
    <w:p w14:paraId="7ECC87EC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br/>
      </w: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>🔐</w:t>
      </w:r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 xml:space="preserve"> Seguridad</w:t>
      </w:r>
    </w:p>
    <w:p w14:paraId="0787578F" w14:textId="77777777" w:rsidR="006A6DC3" w:rsidRPr="005B60CA" w:rsidRDefault="006A6DC3" w:rsidP="006A6DC3">
      <w:pPr>
        <w:pStyle w:val="Listaconvietas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t>- Acceso restringido a usuarios autenticados con rol válido</w:t>
      </w:r>
    </w:p>
    <w:p w14:paraId="6E36AEEF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br/>
      </w: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>🔁</w:t>
      </w:r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 xml:space="preserve"> Navegación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6A6DC3" w:rsidRPr="005B60CA" w14:paraId="50696433" w14:textId="77777777" w:rsidTr="0050757C">
        <w:tc>
          <w:tcPr>
            <w:tcW w:w="2880" w:type="dxa"/>
          </w:tcPr>
          <w:p w14:paraId="42E20A8C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Acción</w:t>
            </w:r>
          </w:p>
        </w:tc>
        <w:tc>
          <w:tcPr>
            <w:tcW w:w="2880" w:type="dxa"/>
          </w:tcPr>
          <w:p w14:paraId="74BB8349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Destino</w:t>
            </w:r>
          </w:p>
        </w:tc>
        <w:tc>
          <w:tcPr>
            <w:tcW w:w="2880" w:type="dxa"/>
          </w:tcPr>
          <w:p w14:paraId="58A86CF9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Descripción</w:t>
            </w:r>
          </w:p>
        </w:tc>
      </w:tr>
      <w:tr w:rsidR="006A6DC3" w:rsidRPr="008215B4" w14:paraId="0474B84A" w14:textId="77777777" w:rsidTr="0050757C">
        <w:tc>
          <w:tcPr>
            <w:tcW w:w="2880" w:type="dxa"/>
          </w:tcPr>
          <w:p w14:paraId="7635C6E6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Click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en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Details</w:t>
            </w:r>
            <w:proofErr w:type="spellEnd"/>
          </w:p>
        </w:tc>
        <w:tc>
          <w:tcPr>
            <w:tcW w:w="2880" w:type="dxa"/>
          </w:tcPr>
          <w:p w14:paraId="081C659C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Pantalla Detalles de Organización</w:t>
            </w:r>
          </w:p>
        </w:tc>
        <w:tc>
          <w:tcPr>
            <w:tcW w:w="2880" w:type="dxa"/>
          </w:tcPr>
          <w:p w14:paraId="4472D57B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Muestra detalle completo del registro</w:t>
            </w:r>
          </w:p>
        </w:tc>
      </w:tr>
    </w:tbl>
    <w:p w14:paraId="14C99664" w14:textId="77777777" w:rsidR="0015212D" w:rsidRPr="005B60CA" w:rsidRDefault="0015212D" w:rsidP="006A6DC3">
      <w:pPr>
        <w:rPr>
          <w:rFonts w:ascii="Arial" w:hAnsi="Arial" w:cs="Arial"/>
          <w:b/>
          <w:sz w:val="24"/>
          <w:szCs w:val="24"/>
          <w:lang w:val="es-EC"/>
        </w:rPr>
      </w:pPr>
    </w:p>
    <w:p w14:paraId="0CCE91E1" w14:textId="23B7014A" w:rsidR="006A6DC3" w:rsidRDefault="006A6DC3" w:rsidP="006A6DC3">
      <w:pPr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</w:pPr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>Pantalla: Información de Organización</w:t>
      </w:r>
    </w:p>
    <w:p w14:paraId="0386C5A9" w14:textId="6459A7C1" w:rsidR="00407541" w:rsidRPr="005B60CA" w:rsidRDefault="00407541" w:rsidP="006A6DC3">
      <w:pPr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</w:pPr>
      <w:r w:rsidRPr="004021A4">
        <w:rPr>
          <w:noProof/>
        </w:rPr>
        <w:drawing>
          <wp:inline distT="0" distB="0" distL="0" distR="0" wp14:anchorId="5E857C44" wp14:editId="42ECEF57">
            <wp:extent cx="5486400" cy="3049553"/>
            <wp:effectExtent l="0" t="0" r="0" b="0"/>
            <wp:docPr id="787000173" name="Imagen 1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000173" name="Imagen 1" descr="Interfaz de usuario gráfica, Aplicación, Teams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118B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>🧭</w:t>
      </w:r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 xml:space="preserve"> Ubicación</w:t>
      </w:r>
      <w:r w:rsidRPr="005B60CA">
        <w:rPr>
          <w:rFonts w:ascii="Arial" w:hAnsi="Arial" w:cs="Arial"/>
          <w:b/>
          <w:sz w:val="24"/>
          <w:szCs w:val="24"/>
          <w:lang w:val="es-EC"/>
        </w:rPr>
        <w:br/>
      </w:r>
      <w:r w:rsidRPr="005B60CA">
        <w:rPr>
          <w:rFonts w:ascii="Arial" w:hAnsi="Arial" w:cs="Arial"/>
          <w:sz w:val="24"/>
          <w:szCs w:val="24"/>
          <w:lang w:val="es-EC"/>
        </w:rPr>
        <w:t>Panel lateral izquierdo, al hacer clic en la opción 'INFORMATION'.</w:t>
      </w:r>
    </w:p>
    <w:p w14:paraId="1C10F32A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lastRenderedPageBreak/>
        <w:t>🎯</w:t>
      </w:r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 xml:space="preserve"> Propósito</w:t>
      </w:r>
      <w:r w:rsidRPr="005B60CA">
        <w:rPr>
          <w:rFonts w:ascii="Arial" w:hAnsi="Arial" w:cs="Arial"/>
          <w:b/>
          <w:sz w:val="24"/>
          <w:szCs w:val="24"/>
          <w:lang w:val="es-EC"/>
        </w:rPr>
        <w:br/>
      </w:r>
      <w:r w:rsidRPr="005B60CA">
        <w:rPr>
          <w:rFonts w:ascii="Arial" w:hAnsi="Arial" w:cs="Arial"/>
          <w:sz w:val="24"/>
          <w:szCs w:val="24"/>
          <w:lang w:val="es-EC"/>
        </w:rPr>
        <w:t>Visualizar y editar la información básica de la organización política registrada.</w:t>
      </w:r>
    </w:p>
    <w:p w14:paraId="514D5ADD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>🧩</w:t>
      </w:r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 xml:space="preserve"> Componentes UI</w:t>
      </w:r>
      <w:r w:rsidRPr="005B60CA">
        <w:rPr>
          <w:rFonts w:ascii="Arial" w:hAnsi="Arial" w:cs="Arial"/>
          <w:b/>
          <w:sz w:val="24"/>
          <w:szCs w:val="24"/>
          <w:lang w:val="es-EC"/>
        </w:rPr>
        <w:br/>
      </w:r>
      <w:r w:rsidRPr="005B60CA">
        <w:rPr>
          <w:rFonts w:ascii="Arial" w:hAnsi="Arial" w:cs="Arial"/>
          <w:sz w:val="24"/>
          <w:szCs w:val="24"/>
          <w:lang w:val="es-EC"/>
        </w:rPr>
        <w:br/>
        <w:t>- Campos de texto: Nombre, tipo de organización, representante, teléfono, correo, jurisdicción, provincia, cantón, fecha de registro.</w:t>
      </w:r>
      <w:r w:rsidRPr="005B60CA">
        <w:rPr>
          <w:rFonts w:ascii="Arial" w:hAnsi="Arial" w:cs="Arial"/>
          <w:sz w:val="24"/>
          <w:szCs w:val="24"/>
          <w:lang w:val="es-EC"/>
        </w:rPr>
        <w:br/>
        <w:t>- Botón: No hay botones explícitos de acción visibles (se asume autoguardado o navegación dependiente).</w:t>
      </w:r>
      <w:r w:rsidRPr="005B60CA">
        <w:rPr>
          <w:rFonts w:ascii="Arial" w:hAnsi="Arial" w:cs="Arial"/>
          <w:sz w:val="24"/>
          <w:szCs w:val="24"/>
          <w:lang w:val="es-EC"/>
        </w:rPr>
        <w:br/>
      </w:r>
    </w:p>
    <w:p w14:paraId="1FA3AA80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>✅</w:t>
      </w:r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 xml:space="preserve"> Validaciones</w:t>
      </w:r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br/>
      </w:r>
      <w:r w:rsidRPr="005B60CA">
        <w:rPr>
          <w:rFonts w:ascii="Arial" w:hAnsi="Arial" w:cs="Arial"/>
          <w:sz w:val="24"/>
          <w:szCs w:val="24"/>
          <w:lang w:val="es-EC"/>
        </w:rPr>
        <w:br/>
        <w:t>- Todos los campos deben estar completos.</w:t>
      </w:r>
      <w:r w:rsidRPr="005B60CA">
        <w:rPr>
          <w:rFonts w:ascii="Arial" w:hAnsi="Arial" w:cs="Arial"/>
          <w:sz w:val="24"/>
          <w:szCs w:val="24"/>
          <w:lang w:val="es-EC"/>
        </w:rPr>
        <w:br/>
        <w:t>- Correo con formato válido.</w:t>
      </w:r>
      <w:r w:rsidRPr="005B60CA">
        <w:rPr>
          <w:rFonts w:ascii="Arial" w:hAnsi="Arial" w:cs="Arial"/>
          <w:sz w:val="24"/>
          <w:szCs w:val="24"/>
          <w:lang w:val="es-EC"/>
        </w:rPr>
        <w:br/>
        <w:t>- Número de teléfono numérico.</w:t>
      </w:r>
      <w:r w:rsidRPr="005B60CA">
        <w:rPr>
          <w:rFonts w:ascii="Arial" w:hAnsi="Arial" w:cs="Arial"/>
          <w:sz w:val="24"/>
          <w:szCs w:val="24"/>
          <w:lang w:val="es-EC"/>
        </w:rPr>
        <w:br/>
      </w:r>
    </w:p>
    <w:p w14:paraId="64D0BEA6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>🧠</w:t>
      </w:r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 xml:space="preserve"> Procesamiento </w:t>
      </w:r>
      <w:proofErr w:type="spellStart"/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>Backend</w:t>
      </w:r>
      <w:proofErr w:type="spellEnd"/>
      <w:r w:rsidRPr="005B60CA">
        <w:rPr>
          <w:rFonts w:ascii="Arial" w:hAnsi="Arial" w:cs="Arial"/>
          <w:b/>
          <w:sz w:val="24"/>
          <w:szCs w:val="24"/>
          <w:lang w:val="es-EC"/>
        </w:rPr>
        <w:br/>
      </w:r>
      <w:r w:rsidRPr="005B60CA">
        <w:rPr>
          <w:rFonts w:ascii="Arial" w:hAnsi="Arial" w:cs="Arial"/>
          <w:sz w:val="24"/>
          <w:szCs w:val="24"/>
          <w:lang w:val="es-EC"/>
        </w:rPr>
        <w:br/>
        <w:t xml:space="preserve">- Consulta y actualización de datos mediante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endpoints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 xml:space="preserve"> REST.</w:t>
      </w:r>
      <w:r w:rsidRPr="005B60CA">
        <w:rPr>
          <w:rFonts w:ascii="Arial" w:hAnsi="Arial" w:cs="Arial"/>
          <w:sz w:val="24"/>
          <w:szCs w:val="24"/>
          <w:lang w:val="es-EC"/>
        </w:rPr>
        <w:br/>
        <w:t>- Validación de existencia de la organización y persistencia de cambios.</w:t>
      </w:r>
      <w:r w:rsidRPr="005B60CA">
        <w:rPr>
          <w:rFonts w:ascii="Arial" w:hAnsi="Arial" w:cs="Arial"/>
          <w:sz w:val="24"/>
          <w:szCs w:val="24"/>
          <w:lang w:val="es-EC"/>
        </w:rPr>
        <w:br/>
      </w:r>
    </w:p>
    <w:p w14:paraId="372ED174" w14:textId="77777777" w:rsidR="006A6DC3" w:rsidRPr="005B60CA" w:rsidRDefault="006A6DC3" w:rsidP="006A6DC3">
      <w:pPr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</w:pP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>🔐</w:t>
      </w:r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 xml:space="preserve"> Seguridad</w:t>
      </w:r>
      <w:r w:rsidRPr="005B60CA">
        <w:rPr>
          <w:rFonts w:ascii="Arial" w:hAnsi="Arial" w:cs="Arial"/>
          <w:b/>
          <w:sz w:val="24"/>
          <w:szCs w:val="24"/>
          <w:lang w:val="es-EC"/>
        </w:rPr>
        <w:br/>
      </w:r>
      <w:r w:rsidRPr="005B60CA">
        <w:rPr>
          <w:rFonts w:ascii="Arial" w:hAnsi="Arial" w:cs="Arial"/>
          <w:sz w:val="24"/>
          <w:szCs w:val="24"/>
          <w:lang w:val="es-EC"/>
        </w:rPr>
        <w:br/>
        <w:t>- Requiere autenticación JWT.</w:t>
      </w:r>
      <w:r w:rsidRPr="005B60CA">
        <w:rPr>
          <w:rFonts w:ascii="Arial" w:hAnsi="Arial" w:cs="Arial"/>
          <w:sz w:val="24"/>
          <w:szCs w:val="24"/>
          <w:lang w:val="es-EC"/>
        </w:rPr>
        <w:br/>
        <w:t>- Solo usuarios con rol autorizado pueden ver o editar.</w:t>
      </w:r>
      <w:r w:rsidRPr="005B60CA">
        <w:rPr>
          <w:rFonts w:ascii="Arial" w:hAnsi="Arial" w:cs="Arial"/>
          <w:sz w:val="24"/>
          <w:szCs w:val="24"/>
          <w:lang w:val="es-EC"/>
        </w:rPr>
        <w:br/>
      </w:r>
    </w:p>
    <w:p w14:paraId="1A261F3E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>🔁</w:t>
      </w:r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 xml:space="preserve"> Navegación</w:t>
      </w:r>
      <w:r w:rsidRPr="005B60CA">
        <w:rPr>
          <w:rFonts w:ascii="Arial" w:hAnsi="Arial" w:cs="Arial"/>
          <w:b/>
          <w:sz w:val="24"/>
          <w:szCs w:val="24"/>
          <w:lang w:val="es-EC"/>
        </w:rPr>
        <w:br/>
      </w:r>
      <w:r w:rsidRPr="005B60CA">
        <w:rPr>
          <w:rFonts w:ascii="Arial" w:hAnsi="Arial" w:cs="Arial"/>
          <w:sz w:val="24"/>
          <w:szCs w:val="24"/>
          <w:lang w:val="es-EC"/>
        </w:rPr>
        <w:br/>
        <w:t xml:space="preserve">- Desde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login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 xml:space="preserve"> o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dashboard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 xml:space="preserve"> → sección INFORMATION.</w:t>
      </w:r>
      <w:r w:rsidRPr="005B60CA">
        <w:rPr>
          <w:rFonts w:ascii="Arial" w:hAnsi="Arial" w:cs="Arial"/>
          <w:sz w:val="24"/>
          <w:szCs w:val="24"/>
          <w:lang w:val="es-EC"/>
        </w:rPr>
        <w:br/>
      </w:r>
    </w:p>
    <w:p w14:paraId="438947AB" w14:textId="31B07301" w:rsidR="006A6DC3" w:rsidRPr="005B60CA" w:rsidRDefault="006A6DC3" w:rsidP="006A6DC3">
      <w:pPr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</w:pPr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>Pantalla: Afiliados / Miembros</w:t>
      </w:r>
    </w:p>
    <w:p w14:paraId="048F432A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>🧭</w:t>
      </w:r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 xml:space="preserve"> Ubicación</w:t>
      </w:r>
      <w:r w:rsidRPr="005B60CA">
        <w:rPr>
          <w:rFonts w:ascii="Arial" w:hAnsi="Arial" w:cs="Arial"/>
          <w:b/>
          <w:sz w:val="24"/>
          <w:szCs w:val="24"/>
          <w:lang w:val="es-EC"/>
        </w:rPr>
        <w:br/>
      </w:r>
      <w:r w:rsidRPr="005B60CA">
        <w:rPr>
          <w:rFonts w:ascii="Arial" w:hAnsi="Arial" w:cs="Arial"/>
          <w:sz w:val="24"/>
          <w:szCs w:val="24"/>
          <w:lang w:val="es-EC"/>
        </w:rPr>
        <w:t>Panel lateral izquierdo, opción 'MEMBERSHIP'.</w:t>
      </w:r>
    </w:p>
    <w:p w14:paraId="07106626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>🎯</w:t>
      </w:r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 xml:space="preserve"> Propósito</w:t>
      </w:r>
      <w:r w:rsidRPr="005B60CA">
        <w:rPr>
          <w:rFonts w:ascii="Arial" w:hAnsi="Arial" w:cs="Arial"/>
          <w:b/>
          <w:sz w:val="24"/>
          <w:szCs w:val="24"/>
          <w:lang w:val="es-EC"/>
        </w:rPr>
        <w:br/>
      </w:r>
      <w:r w:rsidRPr="005B60CA">
        <w:rPr>
          <w:rFonts w:ascii="Arial" w:hAnsi="Arial" w:cs="Arial"/>
          <w:sz w:val="24"/>
          <w:szCs w:val="24"/>
          <w:lang w:val="es-EC"/>
        </w:rPr>
        <w:t>Visualizar la lista de ciudadanos afiliados a la organización.</w:t>
      </w:r>
    </w:p>
    <w:p w14:paraId="1B2B62A6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lastRenderedPageBreak/>
        <w:t>🧩</w:t>
      </w:r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 xml:space="preserve"> Componentes UI</w:t>
      </w:r>
      <w:r w:rsidRPr="005B60CA">
        <w:rPr>
          <w:rFonts w:ascii="Arial" w:hAnsi="Arial" w:cs="Arial"/>
          <w:b/>
          <w:sz w:val="24"/>
          <w:szCs w:val="24"/>
          <w:lang w:val="es-EC"/>
        </w:rPr>
        <w:br/>
      </w:r>
      <w:r w:rsidRPr="005B60CA">
        <w:rPr>
          <w:rFonts w:ascii="Arial" w:hAnsi="Arial" w:cs="Arial"/>
          <w:sz w:val="24"/>
          <w:szCs w:val="24"/>
          <w:lang w:val="es-EC"/>
        </w:rPr>
        <w:br/>
        <w:t xml:space="preserve">- Tabla con columnas: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N°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>, ID, Nombre, Fecha de afiliación.</w:t>
      </w:r>
      <w:r w:rsidRPr="005B60CA">
        <w:rPr>
          <w:rFonts w:ascii="Arial" w:hAnsi="Arial" w:cs="Arial"/>
          <w:sz w:val="24"/>
          <w:szCs w:val="24"/>
          <w:lang w:val="es-EC"/>
        </w:rPr>
        <w:br/>
        <w:t>- Panel lateral de navegación.</w:t>
      </w:r>
      <w:r w:rsidRPr="005B60CA">
        <w:rPr>
          <w:rFonts w:ascii="Arial" w:hAnsi="Arial" w:cs="Arial"/>
          <w:sz w:val="24"/>
          <w:szCs w:val="24"/>
          <w:lang w:val="es-EC"/>
        </w:rPr>
        <w:br/>
      </w:r>
    </w:p>
    <w:p w14:paraId="6A743F89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>✅</w:t>
      </w:r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 xml:space="preserve"> Validaciones</w:t>
      </w:r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br/>
      </w:r>
      <w:r w:rsidRPr="005B60CA">
        <w:rPr>
          <w:rFonts w:ascii="Arial" w:hAnsi="Arial" w:cs="Arial"/>
          <w:sz w:val="24"/>
          <w:szCs w:val="24"/>
          <w:lang w:val="es-EC"/>
        </w:rPr>
        <w:br/>
        <w:t xml:space="preserve">- Validación de formato de cédula en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backend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>.</w:t>
      </w:r>
      <w:r w:rsidRPr="005B60CA">
        <w:rPr>
          <w:rFonts w:ascii="Arial" w:hAnsi="Arial" w:cs="Arial"/>
          <w:sz w:val="24"/>
          <w:szCs w:val="24"/>
          <w:lang w:val="es-EC"/>
        </w:rPr>
        <w:br/>
        <w:t>- Filtrado por organización autenticada.</w:t>
      </w:r>
      <w:r w:rsidRPr="005B60CA">
        <w:rPr>
          <w:rFonts w:ascii="Arial" w:hAnsi="Arial" w:cs="Arial"/>
          <w:sz w:val="24"/>
          <w:szCs w:val="24"/>
          <w:lang w:val="es-EC"/>
        </w:rPr>
        <w:br/>
      </w:r>
    </w:p>
    <w:p w14:paraId="08B664AE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>🧠</w:t>
      </w:r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 xml:space="preserve"> Procesamiento </w:t>
      </w:r>
      <w:proofErr w:type="spellStart"/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>Backend</w:t>
      </w:r>
      <w:proofErr w:type="spellEnd"/>
      <w:r w:rsidRPr="005B60CA">
        <w:rPr>
          <w:rFonts w:ascii="Arial" w:hAnsi="Arial" w:cs="Arial"/>
          <w:b/>
          <w:sz w:val="24"/>
          <w:szCs w:val="24"/>
          <w:lang w:val="es-EC"/>
        </w:rPr>
        <w:br/>
      </w:r>
      <w:r w:rsidRPr="005B60CA">
        <w:rPr>
          <w:rFonts w:ascii="Arial" w:hAnsi="Arial" w:cs="Arial"/>
          <w:sz w:val="24"/>
          <w:szCs w:val="24"/>
          <w:lang w:val="es-EC"/>
        </w:rPr>
        <w:br/>
        <w:t xml:space="preserve">-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Endpoint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 xml:space="preserve"> GET /api/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organizacion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>/miembros.</w:t>
      </w:r>
      <w:r w:rsidRPr="005B60CA">
        <w:rPr>
          <w:rFonts w:ascii="Arial" w:hAnsi="Arial" w:cs="Arial"/>
          <w:sz w:val="24"/>
          <w:szCs w:val="24"/>
          <w:lang w:val="es-EC"/>
        </w:rPr>
        <w:br/>
        <w:t>- Autenticación por token y verificación de ID de organización.</w:t>
      </w:r>
      <w:r w:rsidRPr="005B60CA">
        <w:rPr>
          <w:rFonts w:ascii="Arial" w:hAnsi="Arial" w:cs="Arial"/>
          <w:sz w:val="24"/>
          <w:szCs w:val="24"/>
          <w:lang w:val="es-EC"/>
        </w:rPr>
        <w:br/>
      </w:r>
    </w:p>
    <w:p w14:paraId="58412EFE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>🔐</w:t>
      </w:r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 xml:space="preserve"> Seguridad</w:t>
      </w:r>
      <w:r w:rsidRPr="005B60CA">
        <w:rPr>
          <w:rFonts w:ascii="Arial" w:hAnsi="Arial" w:cs="Arial"/>
          <w:b/>
          <w:sz w:val="24"/>
          <w:szCs w:val="24"/>
          <w:lang w:val="es-EC"/>
        </w:rPr>
        <w:br/>
      </w:r>
      <w:r w:rsidRPr="005B60CA">
        <w:rPr>
          <w:rFonts w:ascii="Arial" w:hAnsi="Arial" w:cs="Arial"/>
          <w:sz w:val="24"/>
          <w:szCs w:val="24"/>
          <w:lang w:val="es-EC"/>
        </w:rPr>
        <w:br/>
        <w:t>- Token JWT requerido.</w:t>
      </w:r>
      <w:r w:rsidRPr="005B60CA">
        <w:rPr>
          <w:rFonts w:ascii="Arial" w:hAnsi="Arial" w:cs="Arial"/>
          <w:sz w:val="24"/>
          <w:szCs w:val="24"/>
          <w:lang w:val="es-EC"/>
        </w:rPr>
        <w:br/>
        <w:t>- Solo usuarios con rol de organización pueden acceder.</w:t>
      </w:r>
      <w:r w:rsidRPr="005B60CA">
        <w:rPr>
          <w:rFonts w:ascii="Arial" w:hAnsi="Arial" w:cs="Arial"/>
          <w:sz w:val="24"/>
          <w:szCs w:val="24"/>
          <w:lang w:val="es-EC"/>
        </w:rPr>
        <w:br/>
      </w:r>
    </w:p>
    <w:p w14:paraId="57B4A090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>🔁</w:t>
      </w:r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 xml:space="preserve"> Navegación</w:t>
      </w:r>
      <w:r w:rsidRPr="005B60CA">
        <w:rPr>
          <w:rFonts w:ascii="Arial" w:hAnsi="Arial" w:cs="Arial"/>
          <w:b/>
          <w:sz w:val="24"/>
          <w:szCs w:val="24"/>
          <w:lang w:val="es-EC"/>
        </w:rPr>
        <w:br/>
      </w:r>
      <w:r w:rsidRPr="005B60CA">
        <w:rPr>
          <w:rFonts w:ascii="Arial" w:hAnsi="Arial" w:cs="Arial"/>
          <w:sz w:val="24"/>
          <w:szCs w:val="24"/>
          <w:lang w:val="es-EC"/>
        </w:rPr>
        <w:br/>
        <w:t xml:space="preserve">- Desde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login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 xml:space="preserve"> o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dashboard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 xml:space="preserve"> → sección MEMBERSHIP.</w:t>
      </w:r>
      <w:r w:rsidRPr="005B60CA">
        <w:rPr>
          <w:rFonts w:ascii="Arial" w:hAnsi="Arial" w:cs="Arial"/>
          <w:sz w:val="24"/>
          <w:szCs w:val="24"/>
          <w:lang w:val="es-EC"/>
        </w:rPr>
        <w:br/>
      </w:r>
    </w:p>
    <w:p w14:paraId="4780896E" w14:textId="77777777" w:rsidR="006A6DC3" w:rsidRPr="005B60CA" w:rsidRDefault="006A6DC3" w:rsidP="006A6DC3">
      <w:pPr>
        <w:pStyle w:val="Ttulo1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t>Pantalla: Aprobación</w:t>
      </w:r>
    </w:p>
    <w:p w14:paraId="3704D866" w14:textId="77777777" w:rsidR="00874EED" w:rsidRPr="005B60CA" w:rsidRDefault="00874EED" w:rsidP="006A6DC3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>🧭</w:t>
      </w:r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 xml:space="preserve"> Ubicación</w:t>
      </w:r>
      <w:r w:rsidRPr="005B60CA">
        <w:rPr>
          <w:rFonts w:ascii="Arial" w:hAnsi="Arial" w:cs="Arial"/>
          <w:sz w:val="24"/>
          <w:szCs w:val="24"/>
          <w:lang w:val="es-EC"/>
        </w:rPr>
        <w:t xml:space="preserve">  </w:t>
      </w:r>
    </w:p>
    <w:p w14:paraId="292527FD" w14:textId="509D20EC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t>Sección lateral "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Approval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>" dentro del panel de usuario de la organización.</w:t>
      </w:r>
    </w:p>
    <w:p w14:paraId="0E7CE318" w14:textId="77777777" w:rsidR="00874EED" w:rsidRPr="005B60CA" w:rsidRDefault="006A6DC3" w:rsidP="006A6DC3">
      <w:pPr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</w:pP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>🎯</w:t>
      </w:r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 xml:space="preserve"> Propósito: </w:t>
      </w:r>
    </w:p>
    <w:p w14:paraId="117BE563" w14:textId="4FEE92A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t>Visualizar los documentos presentados por la organización y el estado de su proceso de aprobación.</w:t>
      </w:r>
    </w:p>
    <w:p w14:paraId="591BBD96" w14:textId="77777777" w:rsidR="006A6DC3" w:rsidRPr="005B60CA" w:rsidRDefault="006A6DC3" w:rsidP="006A6DC3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🧩</w:t>
      </w:r>
      <w:r w:rsidRPr="005B60CA">
        <w:rPr>
          <w:rFonts w:ascii="Arial" w:hAnsi="Arial" w:cs="Arial"/>
          <w:sz w:val="24"/>
          <w:szCs w:val="24"/>
          <w:lang w:val="es-EC"/>
        </w:rPr>
        <w:t xml:space="preserve"> Componentes UI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8"/>
        <w:gridCol w:w="2156"/>
        <w:gridCol w:w="2158"/>
        <w:gridCol w:w="2158"/>
      </w:tblGrid>
      <w:tr w:rsidR="006A6DC3" w:rsidRPr="005B60CA" w14:paraId="038785B1" w14:textId="77777777" w:rsidTr="0050757C">
        <w:tc>
          <w:tcPr>
            <w:tcW w:w="2160" w:type="dxa"/>
          </w:tcPr>
          <w:p w14:paraId="18450D4B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Elemento</w:t>
            </w:r>
          </w:p>
        </w:tc>
        <w:tc>
          <w:tcPr>
            <w:tcW w:w="2160" w:type="dxa"/>
          </w:tcPr>
          <w:p w14:paraId="2C1BBC0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Tipo de Control</w:t>
            </w:r>
          </w:p>
        </w:tc>
        <w:tc>
          <w:tcPr>
            <w:tcW w:w="2160" w:type="dxa"/>
          </w:tcPr>
          <w:p w14:paraId="3F085053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Propiedades</w:t>
            </w:r>
          </w:p>
        </w:tc>
        <w:tc>
          <w:tcPr>
            <w:tcW w:w="2160" w:type="dxa"/>
          </w:tcPr>
          <w:p w14:paraId="3CFE5173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Descripción</w:t>
            </w:r>
          </w:p>
        </w:tc>
      </w:tr>
      <w:tr w:rsidR="006A6DC3" w:rsidRPr="008215B4" w14:paraId="25386CA8" w14:textId="77777777" w:rsidTr="0050757C">
        <w:tc>
          <w:tcPr>
            <w:tcW w:w="2160" w:type="dxa"/>
          </w:tcPr>
          <w:p w14:paraId="012093C6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lastRenderedPageBreak/>
              <w:t>Título</w:t>
            </w:r>
          </w:p>
        </w:tc>
        <w:tc>
          <w:tcPr>
            <w:tcW w:w="2160" w:type="dxa"/>
          </w:tcPr>
          <w:p w14:paraId="59D1B67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Texto</w:t>
            </w:r>
          </w:p>
        </w:tc>
        <w:tc>
          <w:tcPr>
            <w:tcW w:w="2160" w:type="dxa"/>
          </w:tcPr>
          <w:p w14:paraId="5D511100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Texto: '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Approval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'</w:t>
            </w:r>
          </w:p>
        </w:tc>
        <w:tc>
          <w:tcPr>
            <w:tcW w:w="2160" w:type="dxa"/>
          </w:tcPr>
          <w:p w14:paraId="0A060D49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Encabezado principal de la sección.</w:t>
            </w:r>
          </w:p>
        </w:tc>
      </w:tr>
      <w:tr w:rsidR="006A6DC3" w:rsidRPr="008215B4" w14:paraId="485D2CA3" w14:textId="77777777" w:rsidTr="0050757C">
        <w:tc>
          <w:tcPr>
            <w:tcW w:w="2160" w:type="dxa"/>
          </w:tcPr>
          <w:p w14:paraId="00AD3949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Lista de Documentos</w:t>
            </w:r>
          </w:p>
        </w:tc>
        <w:tc>
          <w:tcPr>
            <w:tcW w:w="2160" w:type="dxa"/>
          </w:tcPr>
          <w:p w14:paraId="107B473E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Campos de texto + botón</w:t>
            </w:r>
          </w:p>
        </w:tc>
        <w:tc>
          <w:tcPr>
            <w:tcW w:w="2160" w:type="dxa"/>
          </w:tcPr>
          <w:p w14:paraId="6468BEF5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Botón: View</w:t>
            </w:r>
          </w:p>
        </w:tc>
        <w:tc>
          <w:tcPr>
            <w:tcW w:w="2160" w:type="dxa"/>
          </w:tcPr>
          <w:p w14:paraId="2172B381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Visualización de documentos cargados para revisión.</w:t>
            </w:r>
          </w:p>
        </w:tc>
      </w:tr>
      <w:tr w:rsidR="006A6DC3" w:rsidRPr="008215B4" w14:paraId="4B1C1CD6" w14:textId="77777777" w:rsidTr="0050757C">
        <w:tc>
          <w:tcPr>
            <w:tcW w:w="2160" w:type="dxa"/>
          </w:tcPr>
          <w:p w14:paraId="39863BB6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Estado</w:t>
            </w:r>
          </w:p>
        </w:tc>
        <w:tc>
          <w:tcPr>
            <w:tcW w:w="2160" w:type="dxa"/>
          </w:tcPr>
          <w:p w14:paraId="6DAD8E6E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Texto</w:t>
            </w:r>
          </w:p>
        </w:tc>
        <w:tc>
          <w:tcPr>
            <w:tcW w:w="2160" w:type="dxa"/>
          </w:tcPr>
          <w:p w14:paraId="363DFF95" w14:textId="77777777" w:rsidR="006A6DC3" w:rsidRPr="006F4E6F" w:rsidRDefault="006A6DC3" w:rsidP="0050757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F4E6F">
              <w:rPr>
                <w:rFonts w:ascii="Arial" w:hAnsi="Arial" w:cs="Arial"/>
                <w:sz w:val="24"/>
                <w:szCs w:val="24"/>
              </w:rPr>
              <w:t>Texto</w:t>
            </w:r>
            <w:proofErr w:type="spellEnd"/>
            <w:r w:rsidRPr="006F4E6F">
              <w:rPr>
                <w:rFonts w:ascii="Arial" w:hAnsi="Arial" w:cs="Arial"/>
                <w:sz w:val="24"/>
                <w:szCs w:val="24"/>
              </w:rPr>
              <w:t>: 'In collection of support'</w:t>
            </w:r>
          </w:p>
        </w:tc>
        <w:tc>
          <w:tcPr>
            <w:tcW w:w="2160" w:type="dxa"/>
          </w:tcPr>
          <w:p w14:paraId="0382C715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Muestra el estado actual del proceso de aprobación.</w:t>
            </w:r>
          </w:p>
        </w:tc>
      </w:tr>
    </w:tbl>
    <w:p w14:paraId="108B1E07" w14:textId="77777777" w:rsidR="006A6DC3" w:rsidRPr="005B60CA" w:rsidRDefault="006A6DC3" w:rsidP="006A6DC3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✅</w:t>
      </w:r>
      <w:r w:rsidRPr="005B60CA">
        <w:rPr>
          <w:rFonts w:ascii="Arial" w:hAnsi="Arial" w:cs="Arial"/>
          <w:sz w:val="24"/>
          <w:szCs w:val="24"/>
          <w:lang w:val="es-EC"/>
        </w:rPr>
        <w:t xml:space="preserve"> Validaciones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6A6DC3" w:rsidRPr="005B60CA" w14:paraId="0787DC14" w14:textId="77777777" w:rsidTr="0050757C">
        <w:tc>
          <w:tcPr>
            <w:tcW w:w="2880" w:type="dxa"/>
          </w:tcPr>
          <w:p w14:paraId="440BB5AE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Campo</w:t>
            </w:r>
          </w:p>
        </w:tc>
        <w:tc>
          <w:tcPr>
            <w:tcW w:w="2880" w:type="dxa"/>
          </w:tcPr>
          <w:p w14:paraId="1045A476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Reglas de Validación</w:t>
            </w:r>
          </w:p>
        </w:tc>
        <w:tc>
          <w:tcPr>
            <w:tcW w:w="2880" w:type="dxa"/>
          </w:tcPr>
          <w:p w14:paraId="5AC30AF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Mensaje de Error</w:t>
            </w:r>
          </w:p>
        </w:tc>
      </w:tr>
      <w:tr w:rsidR="006A6DC3" w:rsidRPr="005B60CA" w14:paraId="1E6C9AC0" w14:textId="77777777" w:rsidTr="0050757C">
        <w:tc>
          <w:tcPr>
            <w:tcW w:w="2880" w:type="dxa"/>
          </w:tcPr>
          <w:p w14:paraId="0212AFE7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Documentos</w:t>
            </w:r>
          </w:p>
        </w:tc>
        <w:tc>
          <w:tcPr>
            <w:tcW w:w="2880" w:type="dxa"/>
          </w:tcPr>
          <w:p w14:paraId="21F2F315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Debe existir un archivo adjunto para cada documento requerido</w:t>
            </w:r>
          </w:p>
        </w:tc>
        <w:tc>
          <w:tcPr>
            <w:tcW w:w="2880" w:type="dxa"/>
          </w:tcPr>
          <w:p w14:paraId="00642F06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Documento obligatorio no cargado.</w:t>
            </w:r>
          </w:p>
        </w:tc>
      </w:tr>
    </w:tbl>
    <w:p w14:paraId="4779799D" w14:textId="77777777" w:rsidR="006A6DC3" w:rsidRPr="005B60CA" w:rsidRDefault="006A6DC3" w:rsidP="006A6DC3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🧠</w:t>
      </w:r>
      <w:r w:rsidRPr="005B60CA">
        <w:rPr>
          <w:rFonts w:ascii="Arial" w:hAnsi="Arial" w:cs="Arial"/>
          <w:sz w:val="24"/>
          <w:szCs w:val="24"/>
          <w:lang w:val="es-EC"/>
        </w:rPr>
        <w:t xml:space="preserve"> Procesamiento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Backend</w:t>
      </w:r>
      <w:proofErr w:type="spellEnd"/>
    </w:p>
    <w:p w14:paraId="1A3B574D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t>- Validación de presencia de documentos obligatorios.</w:t>
      </w:r>
      <w:r w:rsidRPr="005B60CA">
        <w:rPr>
          <w:rFonts w:ascii="Arial" w:hAnsi="Arial" w:cs="Arial"/>
          <w:sz w:val="24"/>
          <w:szCs w:val="24"/>
          <w:lang w:val="es-EC"/>
        </w:rPr>
        <w:br/>
        <w:t xml:space="preserve">- Almacenamiento seguro de documentos en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backend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 xml:space="preserve"> (con metadatos).</w:t>
      </w:r>
      <w:r w:rsidRPr="005B60CA">
        <w:rPr>
          <w:rFonts w:ascii="Arial" w:hAnsi="Arial" w:cs="Arial"/>
          <w:sz w:val="24"/>
          <w:szCs w:val="24"/>
          <w:lang w:val="es-EC"/>
        </w:rPr>
        <w:br/>
        <w:t>- Validación de estado de la organización.</w:t>
      </w:r>
      <w:r w:rsidRPr="005B60CA">
        <w:rPr>
          <w:rFonts w:ascii="Arial" w:hAnsi="Arial" w:cs="Arial"/>
          <w:sz w:val="24"/>
          <w:szCs w:val="24"/>
          <w:lang w:val="es-EC"/>
        </w:rPr>
        <w:br/>
        <w:t xml:space="preserve">-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Endpoint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 xml:space="preserve"> asociado: /api/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aprobacion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>/{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organizacionId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>}</w:t>
      </w:r>
    </w:p>
    <w:p w14:paraId="7190E196" w14:textId="77777777" w:rsidR="006A6DC3" w:rsidRPr="005B60CA" w:rsidRDefault="006A6DC3" w:rsidP="006A6DC3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🔐</w:t>
      </w:r>
      <w:r w:rsidRPr="005B60CA">
        <w:rPr>
          <w:rFonts w:ascii="Arial" w:hAnsi="Arial" w:cs="Arial"/>
          <w:sz w:val="24"/>
          <w:szCs w:val="24"/>
          <w:lang w:val="es-EC"/>
        </w:rPr>
        <w:t xml:space="preserve"> Seguridad</w:t>
      </w:r>
    </w:p>
    <w:p w14:paraId="5E2B35AB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t>- Validación por JWT para acceso a los documentos.</w:t>
      </w:r>
      <w:r w:rsidRPr="005B60CA">
        <w:rPr>
          <w:rFonts w:ascii="Arial" w:hAnsi="Arial" w:cs="Arial"/>
          <w:sz w:val="24"/>
          <w:szCs w:val="24"/>
          <w:lang w:val="es-EC"/>
        </w:rPr>
        <w:br/>
        <w:t>- Permisos solo para la organización propietaria.</w:t>
      </w:r>
      <w:r w:rsidRPr="005B60CA">
        <w:rPr>
          <w:rFonts w:ascii="Arial" w:hAnsi="Arial" w:cs="Arial"/>
          <w:sz w:val="24"/>
          <w:szCs w:val="24"/>
          <w:lang w:val="es-EC"/>
        </w:rPr>
        <w:br/>
        <w:t>- Control de acceso a vistas y descargas.</w:t>
      </w:r>
    </w:p>
    <w:p w14:paraId="3AB6DCD4" w14:textId="77777777" w:rsidR="006A6DC3" w:rsidRPr="005B60CA" w:rsidRDefault="006A6DC3" w:rsidP="006A6DC3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🔁</w:t>
      </w:r>
      <w:r w:rsidRPr="005B60CA">
        <w:rPr>
          <w:rFonts w:ascii="Arial" w:hAnsi="Arial" w:cs="Arial"/>
          <w:sz w:val="24"/>
          <w:szCs w:val="24"/>
          <w:lang w:val="es-EC"/>
        </w:rPr>
        <w:t xml:space="preserve"> Navegación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6A6DC3" w:rsidRPr="005B60CA" w14:paraId="32782E52" w14:textId="77777777" w:rsidTr="0050757C">
        <w:tc>
          <w:tcPr>
            <w:tcW w:w="2880" w:type="dxa"/>
          </w:tcPr>
          <w:p w14:paraId="14428696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Acción</w:t>
            </w:r>
          </w:p>
        </w:tc>
        <w:tc>
          <w:tcPr>
            <w:tcW w:w="2880" w:type="dxa"/>
          </w:tcPr>
          <w:p w14:paraId="5731EC9A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Destino</w:t>
            </w:r>
          </w:p>
        </w:tc>
        <w:tc>
          <w:tcPr>
            <w:tcW w:w="2880" w:type="dxa"/>
          </w:tcPr>
          <w:p w14:paraId="314EAE0E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Descripción</w:t>
            </w:r>
          </w:p>
        </w:tc>
      </w:tr>
      <w:tr w:rsidR="006A6DC3" w:rsidRPr="008215B4" w14:paraId="5641A5C1" w14:textId="77777777" w:rsidTr="0050757C">
        <w:tc>
          <w:tcPr>
            <w:tcW w:w="2880" w:type="dxa"/>
          </w:tcPr>
          <w:p w14:paraId="4795D475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Click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en View</w:t>
            </w:r>
          </w:p>
        </w:tc>
        <w:tc>
          <w:tcPr>
            <w:tcW w:w="2880" w:type="dxa"/>
          </w:tcPr>
          <w:p w14:paraId="5A047015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Visualizador de documentos</w:t>
            </w:r>
          </w:p>
        </w:tc>
        <w:tc>
          <w:tcPr>
            <w:tcW w:w="2880" w:type="dxa"/>
          </w:tcPr>
          <w:p w14:paraId="774CBED3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Permite ver el documento cargado.</w:t>
            </w:r>
          </w:p>
        </w:tc>
      </w:tr>
      <w:tr w:rsidR="006A6DC3" w:rsidRPr="008215B4" w14:paraId="58F66B32" w14:textId="77777777" w:rsidTr="0050757C">
        <w:tc>
          <w:tcPr>
            <w:tcW w:w="2880" w:type="dxa"/>
          </w:tcPr>
          <w:p w14:paraId="2F80B5C1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Volver al menú lateral</w:t>
            </w:r>
          </w:p>
        </w:tc>
        <w:tc>
          <w:tcPr>
            <w:tcW w:w="2880" w:type="dxa"/>
          </w:tcPr>
          <w:p w14:paraId="77C98261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Panel Principal</w:t>
            </w:r>
          </w:p>
        </w:tc>
        <w:tc>
          <w:tcPr>
            <w:tcW w:w="2880" w:type="dxa"/>
          </w:tcPr>
          <w:p w14:paraId="089BB834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Permite volver sin guardar cambios.</w:t>
            </w:r>
          </w:p>
        </w:tc>
      </w:tr>
    </w:tbl>
    <w:p w14:paraId="007B41DF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br w:type="page"/>
      </w:r>
    </w:p>
    <w:p w14:paraId="139AC049" w14:textId="77777777" w:rsidR="006A6DC3" w:rsidRDefault="006A6DC3" w:rsidP="006A6DC3">
      <w:pPr>
        <w:pStyle w:val="Ttulo1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lastRenderedPageBreak/>
        <w:t>Pantalla: Información del Ciudadano</w:t>
      </w:r>
    </w:p>
    <w:p w14:paraId="0EE5711D" w14:textId="13311BDC" w:rsidR="00D20683" w:rsidRPr="00D20683" w:rsidRDefault="00D20683" w:rsidP="00D20683">
      <w:pPr>
        <w:jc w:val="center"/>
        <w:rPr>
          <w:lang w:val="es-EC"/>
        </w:rPr>
      </w:pPr>
      <w:r w:rsidRPr="004021A4">
        <w:rPr>
          <w:noProof/>
        </w:rPr>
        <w:drawing>
          <wp:inline distT="0" distB="0" distL="0" distR="0" wp14:anchorId="5E0694D9" wp14:editId="4D8F4123">
            <wp:extent cx="4084320" cy="2426155"/>
            <wp:effectExtent l="0" t="0" r="0" b="0"/>
            <wp:docPr id="33813385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33858" name="Imagen 1" descr="Interfaz de usuario gráfica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0068" cy="242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73CF" w14:textId="77777777" w:rsidR="006A6DC3" w:rsidRPr="005B60CA" w:rsidRDefault="006A6DC3" w:rsidP="006A6DC3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🧭</w:t>
      </w:r>
      <w:r w:rsidRPr="005B60CA">
        <w:rPr>
          <w:rFonts w:ascii="Arial" w:hAnsi="Arial" w:cs="Arial"/>
          <w:sz w:val="24"/>
          <w:szCs w:val="24"/>
          <w:lang w:val="es-EC"/>
        </w:rPr>
        <w:t xml:space="preserve"> Ubicación</w:t>
      </w:r>
    </w:p>
    <w:p w14:paraId="5B9A8F85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t xml:space="preserve">Accesible desde el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dashboard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 xml:space="preserve"> del organismo o desde la navegación lateral, opción 'Información' en el panel administrativo.</w:t>
      </w:r>
    </w:p>
    <w:p w14:paraId="5380D62B" w14:textId="77777777" w:rsidR="006A6DC3" w:rsidRPr="005B60CA" w:rsidRDefault="006A6DC3" w:rsidP="006A6DC3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🎯</w:t>
      </w:r>
      <w:r w:rsidRPr="005B60CA">
        <w:rPr>
          <w:rFonts w:ascii="Arial" w:hAnsi="Arial" w:cs="Arial"/>
          <w:sz w:val="24"/>
          <w:szCs w:val="24"/>
          <w:lang w:val="es-EC"/>
        </w:rPr>
        <w:t xml:space="preserve"> Propósito</w:t>
      </w:r>
    </w:p>
    <w:p w14:paraId="10A5008C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t>Permitir al organismo visualizar la información general del ciudadano afiliado, incluyendo estado de afiliación, detalles personales, y registros históricos.</w:t>
      </w:r>
    </w:p>
    <w:p w14:paraId="2512B4EE" w14:textId="77777777" w:rsidR="006A6DC3" w:rsidRPr="005B60CA" w:rsidRDefault="006A6DC3" w:rsidP="006A6DC3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🧩</w:t>
      </w:r>
      <w:r w:rsidRPr="005B60CA">
        <w:rPr>
          <w:rFonts w:ascii="Arial" w:hAnsi="Arial" w:cs="Arial"/>
          <w:sz w:val="24"/>
          <w:szCs w:val="24"/>
          <w:lang w:val="es-EC"/>
        </w:rPr>
        <w:t xml:space="preserve"> Componentes UI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8"/>
        <w:gridCol w:w="2156"/>
        <w:gridCol w:w="2158"/>
        <w:gridCol w:w="2158"/>
      </w:tblGrid>
      <w:tr w:rsidR="006A6DC3" w:rsidRPr="005B60CA" w14:paraId="1F498265" w14:textId="77777777" w:rsidTr="0050757C">
        <w:tc>
          <w:tcPr>
            <w:tcW w:w="2160" w:type="dxa"/>
          </w:tcPr>
          <w:p w14:paraId="59B3DF88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Elemento</w:t>
            </w:r>
          </w:p>
        </w:tc>
        <w:tc>
          <w:tcPr>
            <w:tcW w:w="2160" w:type="dxa"/>
          </w:tcPr>
          <w:p w14:paraId="649352C6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Tipo de Control</w:t>
            </w:r>
          </w:p>
        </w:tc>
        <w:tc>
          <w:tcPr>
            <w:tcW w:w="2160" w:type="dxa"/>
          </w:tcPr>
          <w:p w14:paraId="02DB6521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Propiedades</w:t>
            </w:r>
          </w:p>
        </w:tc>
        <w:tc>
          <w:tcPr>
            <w:tcW w:w="2160" w:type="dxa"/>
          </w:tcPr>
          <w:p w14:paraId="35C3456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Descripción</w:t>
            </w:r>
          </w:p>
        </w:tc>
      </w:tr>
      <w:tr w:rsidR="006A6DC3" w:rsidRPr="008215B4" w14:paraId="36614CEF" w14:textId="77777777" w:rsidTr="0050757C">
        <w:tc>
          <w:tcPr>
            <w:tcW w:w="2160" w:type="dxa"/>
          </w:tcPr>
          <w:p w14:paraId="621C133D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Encabezado: Información del Ciudadano</w:t>
            </w:r>
          </w:p>
        </w:tc>
        <w:tc>
          <w:tcPr>
            <w:tcW w:w="2160" w:type="dxa"/>
          </w:tcPr>
          <w:p w14:paraId="6A1AEDFD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Texto</w:t>
            </w:r>
          </w:p>
        </w:tc>
        <w:tc>
          <w:tcPr>
            <w:tcW w:w="2160" w:type="dxa"/>
          </w:tcPr>
          <w:p w14:paraId="2628F328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Tamaño: 20px, Negrita</w:t>
            </w:r>
          </w:p>
        </w:tc>
        <w:tc>
          <w:tcPr>
            <w:tcW w:w="2160" w:type="dxa"/>
          </w:tcPr>
          <w:p w14:paraId="0C04FCC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Título principal de la sección.</w:t>
            </w:r>
          </w:p>
        </w:tc>
      </w:tr>
      <w:tr w:rsidR="006A6DC3" w:rsidRPr="008215B4" w14:paraId="62BB6108" w14:textId="77777777" w:rsidTr="0050757C">
        <w:tc>
          <w:tcPr>
            <w:tcW w:w="2160" w:type="dxa"/>
          </w:tcPr>
          <w:p w14:paraId="4DD137FA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Datos Personales</w:t>
            </w:r>
          </w:p>
        </w:tc>
        <w:tc>
          <w:tcPr>
            <w:tcW w:w="2160" w:type="dxa"/>
          </w:tcPr>
          <w:p w14:paraId="6E5D52C6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Grid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de Texto</w:t>
            </w:r>
          </w:p>
        </w:tc>
        <w:tc>
          <w:tcPr>
            <w:tcW w:w="2160" w:type="dxa"/>
          </w:tcPr>
          <w:p w14:paraId="0D3D77C9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Campos: Cédula, Nombres, Apellidos, Sexo, Fecha Nacimiento</w:t>
            </w:r>
          </w:p>
        </w:tc>
        <w:tc>
          <w:tcPr>
            <w:tcW w:w="2160" w:type="dxa"/>
          </w:tcPr>
          <w:p w14:paraId="0A29054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Sección que muestra datos extraídos del padrón.</w:t>
            </w:r>
          </w:p>
        </w:tc>
      </w:tr>
      <w:tr w:rsidR="006A6DC3" w:rsidRPr="008215B4" w14:paraId="58DCF8A8" w14:textId="77777777" w:rsidTr="0050757C">
        <w:tc>
          <w:tcPr>
            <w:tcW w:w="2160" w:type="dxa"/>
          </w:tcPr>
          <w:p w14:paraId="4986689E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Estado de Afiliación</w:t>
            </w:r>
          </w:p>
        </w:tc>
        <w:tc>
          <w:tcPr>
            <w:tcW w:w="2160" w:type="dxa"/>
          </w:tcPr>
          <w:p w14:paraId="446840C7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Label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/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Badge</w:t>
            </w:r>
            <w:proofErr w:type="spellEnd"/>
          </w:p>
        </w:tc>
        <w:tc>
          <w:tcPr>
            <w:tcW w:w="2160" w:type="dxa"/>
          </w:tcPr>
          <w:p w14:paraId="6E89E1CA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Color verde si está afiliado, rojo si no</w:t>
            </w:r>
          </w:p>
        </w:tc>
        <w:tc>
          <w:tcPr>
            <w:tcW w:w="2160" w:type="dxa"/>
          </w:tcPr>
          <w:p w14:paraId="3AA7F7DF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Indica el estado actual del ciudadano.</w:t>
            </w:r>
          </w:p>
        </w:tc>
      </w:tr>
      <w:tr w:rsidR="006A6DC3" w:rsidRPr="008215B4" w14:paraId="07ABD2CF" w14:textId="77777777" w:rsidTr="0050757C">
        <w:tc>
          <w:tcPr>
            <w:tcW w:w="2160" w:type="dxa"/>
          </w:tcPr>
          <w:p w14:paraId="303C2C49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Historial de Registros</w:t>
            </w:r>
          </w:p>
        </w:tc>
        <w:tc>
          <w:tcPr>
            <w:tcW w:w="2160" w:type="dxa"/>
          </w:tcPr>
          <w:p w14:paraId="0F7BAB8A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Tabla</w:t>
            </w:r>
          </w:p>
        </w:tc>
        <w:tc>
          <w:tcPr>
            <w:tcW w:w="2160" w:type="dxa"/>
          </w:tcPr>
          <w:p w14:paraId="16707765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Columnas: Fecha, Acción, Estado</w:t>
            </w:r>
          </w:p>
        </w:tc>
        <w:tc>
          <w:tcPr>
            <w:tcW w:w="2160" w:type="dxa"/>
          </w:tcPr>
          <w:p w14:paraId="73A1223F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Muestra acciones previas sobre el ciudadano.</w:t>
            </w:r>
          </w:p>
        </w:tc>
      </w:tr>
      <w:tr w:rsidR="006A6DC3" w:rsidRPr="008215B4" w14:paraId="2F947766" w14:textId="77777777" w:rsidTr="0050757C">
        <w:tc>
          <w:tcPr>
            <w:tcW w:w="2160" w:type="dxa"/>
          </w:tcPr>
          <w:p w14:paraId="65C315DB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Botón: Volver</w:t>
            </w:r>
          </w:p>
        </w:tc>
        <w:tc>
          <w:tcPr>
            <w:tcW w:w="2160" w:type="dxa"/>
          </w:tcPr>
          <w:p w14:paraId="082A576A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Botón</w:t>
            </w:r>
          </w:p>
        </w:tc>
        <w:tc>
          <w:tcPr>
            <w:tcW w:w="2160" w:type="dxa"/>
          </w:tcPr>
          <w:p w14:paraId="5B6843B7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Texto: “Atrás”</w:t>
            </w:r>
          </w:p>
        </w:tc>
        <w:tc>
          <w:tcPr>
            <w:tcW w:w="2160" w:type="dxa"/>
          </w:tcPr>
          <w:p w14:paraId="49FAA4E3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Permite regresar al panel anterior.</w:t>
            </w:r>
          </w:p>
        </w:tc>
      </w:tr>
    </w:tbl>
    <w:p w14:paraId="6DB56336" w14:textId="77777777" w:rsidR="006A6DC3" w:rsidRPr="005B60CA" w:rsidRDefault="006A6DC3" w:rsidP="006A6DC3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lastRenderedPageBreak/>
        <w:t>✅</w:t>
      </w:r>
      <w:r w:rsidRPr="005B60CA">
        <w:rPr>
          <w:rFonts w:ascii="Arial" w:hAnsi="Arial" w:cs="Arial"/>
          <w:sz w:val="24"/>
          <w:szCs w:val="24"/>
          <w:lang w:val="es-EC"/>
        </w:rPr>
        <w:t xml:space="preserve"> Validaciones</w:t>
      </w:r>
    </w:p>
    <w:p w14:paraId="62AC02AE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t>- No se permite modificar información.</w:t>
      </w:r>
      <w:r w:rsidRPr="005B60CA">
        <w:rPr>
          <w:rFonts w:ascii="Arial" w:hAnsi="Arial" w:cs="Arial"/>
          <w:sz w:val="24"/>
          <w:szCs w:val="24"/>
          <w:lang w:val="es-EC"/>
        </w:rPr>
        <w:br/>
        <w:t>- Validación de existencia del ciudadano.</w:t>
      </w:r>
      <w:r w:rsidRPr="005B60CA">
        <w:rPr>
          <w:rFonts w:ascii="Arial" w:hAnsi="Arial" w:cs="Arial"/>
          <w:sz w:val="24"/>
          <w:szCs w:val="24"/>
          <w:lang w:val="es-EC"/>
        </w:rPr>
        <w:br/>
        <w:t xml:space="preserve">- Se valida consistencia de datos cargados desde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backend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>.</w:t>
      </w:r>
    </w:p>
    <w:p w14:paraId="7BEFB4FC" w14:textId="77777777" w:rsidR="006A6DC3" w:rsidRPr="005B60CA" w:rsidRDefault="006A6DC3" w:rsidP="006A6DC3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🧠</w:t>
      </w:r>
      <w:r w:rsidRPr="005B60CA">
        <w:rPr>
          <w:rFonts w:ascii="Arial" w:hAnsi="Arial" w:cs="Arial"/>
          <w:sz w:val="24"/>
          <w:szCs w:val="24"/>
          <w:lang w:val="es-EC"/>
        </w:rPr>
        <w:t xml:space="preserve"> Procesamiento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Backend</w:t>
      </w:r>
      <w:proofErr w:type="spellEnd"/>
    </w:p>
    <w:p w14:paraId="35FF1757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t xml:space="preserve">- Consulta a la API interna del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backend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 xml:space="preserve"> `/api/ciudadano/{id}`.</w:t>
      </w:r>
      <w:r w:rsidRPr="005B60CA">
        <w:rPr>
          <w:rFonts w:ascii="Arial" w:hAnsi="Arial" w:cs="Arial"/>
          <w:sz w:val="24"/>
          <w:szCs w:val="24"/>
          <w:lang w:val="es-EC"/>
        </w:rPr>
        <w:br/>
        <w:t xml:space="preserve">- Carga de datos desde base de datos PostgreSQL mediante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Entity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 xml:space="preserve"> Framework.</w:t>
      </w:r>
      <w:r w:rsidRPr="005B60CA">
        <w:rPr>
          <w:rFonts w:ascii="Arial" w:hAnsi="Arial" w:cs="Arial"/>
          <w:sz w:val="24"/>
          <w:szCs w:val="24"/>
          <w:lang w:val="es-EC"/>
        </w:rPr>
        <w:br/>
        <w:t>- Verificación del estado de afiliación y eventos históricos relacionados.</w:t>
      </w:r>
    </w:p>
    <w:p w14:paraId="162F3EBF" w14:textId="77777777" w:rsidR="006A6DC3" w:rsidRPr="005B60CA" w:rsidRDefault="006A6DC3" w:rsidP="006A6DC3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🔐</w:t>
      </w:r>
      <w:r w:rsidRPr="005B60CA">
        <w:rPr>
          <w:rFonts w:ascii="Arial" w:hAnsi="Arial" w:cs="Arial"/>
          <w:sz w:val="24"/>
          <w:szCs w:val="24"/>
          <w:lang w:val="es-EC"/>
        </w:rPr>
        <w:t xml:space="preserve"> Seguridad</w:t>
      </w:r>
    </w:p>
    <w:p w14:paraId="2D86EC92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t>- Acceso protegido mediante autenticación por rol (solo operadores autorizados).</w:t>
      </w:r>
      <w:r w:rsidRPr="005B60CA">
        <w:rPr>
          <w:rFonts w:ascii="Arial" w:hAnsi="Arial" w:cs="Arial"/>
          <w:sz w:val="24"/>
          <w:szCs w:val="24"/>
          <w:lang w:val="es-EC"/>
        </w:rPr>
        <w:br/>
        <w:t xml:space="preserve">-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Endpoint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 xml:space="preserve"> validado con JWT.</w:t>
      </w:r>
      <w:r w:rsidRPr="005B60CA">
        <w:rPr>
          <w:rFonts w:ascii="Arial" w:hAnsi="Arial" w:cs="Arial"/>
          <w:sz w:val="24"/>
          <w:szCs w:val="24"/>
          <w:lang w:val="es-EC"/>
        </w:rPr>
        <w:br/>
        <w:t>- No se permite escritura o actualización desde esta vista.</w:t>
      </w:r>
    </w:p>
    <w:p w14:paraId="2C2E65F2" w14:textId="77777777" w:rsidR="006A6DC3" w:rsidRPr="005B60CA" w:rsidRDefault="006A6DC3" w:rsidP="006A6DC3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🔁</w:t>
      </w:r>
      <w:r w:rsidRPr="005B60CA">
        <w:rPr>
          <w:rFonts w:ascii="Arial" w:hAnsi="Arial" w:cs="Arial"/>
          <w:sz w:val="24"/>
          <w:szCs w:val="24"/>
          <w:lang w:val="es-EC"/>
        </w:rPr>
        <w:t xml:space="preserve"> Navegación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6A6DC3" w:rsidRPr="005B60CA" w14:paraId="6EB9C1FE" w14:textId="77777777" w:rsidTr="0050757C">
        <w:tc>
          <w:tcPr>
            <w:tcW w:w="2880" w:type="dxa"/>
          </w:tcPr>
          <w:p w14:paraId="0B09C4A4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Acción</w:t>
            </w:r>
          </w:p>
        </w:tc>
        <w:tc>
          <w:tcPr>
            <w:tcW w:w="2880" w:type="dxa"/>
          </w:tcPr>
          <w:p w14:paraId="10C9853F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Destino</w:t>
            </w:r>
          </w:p>
        </w:tc>
        <w:tc>
          <w:tcPr>
            <w:tcW w:w="2880" w:type="dxa"/>
          </w:tcPr>
          <w:p w14:paraId="1E09882C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Descripción</w:t>
            </w:r>
          </w:p>
        </w:tc>
      </w:tr>
      <w:tr w:rsidR="006A6DC3" w:rsidRPr="008215B4" w14:paraId="7CC7819E" w14:textId="77777777" w:rsidTr="0050757C">
        <w:tc>
          <w:tcPr>
            <w:tcW w:w="2880" w:type="dxa"/>
          </w:tcPr>
          <w:p w14:paraId="67542E73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Click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en “Atrás”</w:t>
            </w:r>
          </w:p>
        </w:tc>
        <w:tc>
          <w:tcPr>
            <w:tcW w:w="2880" w:type="dxa"/>
          </w:tcPr>
          <w:p w14:paraId="2386D150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Panel principal</w:t>
            </w:r>
          </w:p>
        </w:tc>
        <w:tc>
          <w:tcPr>
            <w:tcW w:w="2880" w:type="dxa"/>
          </w:tcPr>
          <w:p w14:paraId="0618B43F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Regresa al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dashboard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del organismo.</w:t>
            </w:r>
          </w:p>
        </w:tc>
      </w:tr>
    </w:tbl>
    <w:p w14:paraId="0CC4751A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</w:p>
    <w:p w14:paraId="3747A56F" w14:textId="439B27D6" w:rsidR="006A6DC3" w:rsidRPr="005B60CA" w:rsidRDefault="006A6DC3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br w:type="page"/>
      </w:r>
    </w:p>
    <w:p w14:paraId="6F7ECC6F" w14:textId="524459B5" w:rsidR="006A6DC3" w:rsidRPr="005B60CA" w:rsidRDefault="003609DD" w:rsidP="003609DD">
      <w:pPr>
        <w:pStyle w:val="Ttulo1"/>
        <w:jc w:val="center"/>
        <w:rPr>
          <w:rFonts w:ascii="Arial" w:hAnsi="Arial" w:cs="Arial"/>
          <w:sz w:val="36"/>
          <w:szCs w:val="36"/>
          <w:lang w:val="es-EC"/>
        </w:rPr>
      </w:pPr>
      <w:r w:rsidRPr="005B60CA">
        <w:rPr>
          <w:rFonts w:ascii="Arial" w:hAnsi="Arial" w:cs="Arial"/>
          <w:sz w:val="36"/>
          <w:szCs w:val="36"/>
          <w:lang w:val="es-EC"/>
        </w:rPr>
        <w:lastRenderedPageBreak/>
        <w:t xml:space="preserve">Aplicación Móvil </w:t>
      </w:r>
      <w:proofErr w:type="spellStart"/>
      <w:r w:rsidRPr="005B60CA">
        <w:rPr>
          <w:rFonts w:ascii="Arial" w:hAnsi="Arial" w:cs="Arial"/>
          <w:sz w:val="36"/>
          <w:szCs w:val="36"/>
          <w:lang w:val="es-EC"/>
        </w:rPr>
        <w:t>Flutter</w:t>
      </w:r>
      <w:proofErr w:type="spellEnd"/>
    </w:p>
    <w:p w14:paraId="6E75AF17" w14:textId="77777777" w:rsidR="006A6DC3" w:rsidRPr="005B60CA" w:rsidRDefault="006A6DC3" w:rsidP="006A6DC3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t xml:space="preserve">Pantalla: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Login</w:t>
      </w:r>
      <w:proofErr w:type="spellEnd"/>
    </w:p>
    <w:p w14:paraId="33CAED6F" w14:textId="77777777" w:rsidR="006A6DC3" w:rsidRPr="005B60CA" w:rsidRDefault="006A6DC3" w:rsidP="006A6DC3">
      <w:pPr>
        <w:jc w:val="center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noProof/>
          <w:sz w:val="24"/>
          <w:szCs w:val="24"/>
          <w:lang w:val="es-EC"/>
        </w:rPr>
        <w:drawing>
          <wp:inline distT="0" distB="0" distL="0" distR="0" wp14:anchorId="5B940B32" wp14:editId="597E6132">
            <wp:extent cx="1808203" cy="3238500"/>
            <wp:effectExtent l="0" t="0" r="1905" b="0"/>
            <wp:docPr id="180916332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6332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2431" cy="324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651A" w14:textId="77777777" w:rsidR="00C21C47" w:rsidRPr="005B60CA" w:rsidRDefault="00C21C47" w:rsidP="00C21C47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🧭</w:t>
      </w:r>
      <w:r w:rsidRPr="005B60CA">
        <w:rPr>
          <w:rFonts w:ascii="Arial" w:hAnsi="Arial" w:cs="Arial"/>
          <w:sz w:val="24"/>
          <w:szCs w:val="24"/>
          <w:lang w:val="es-EC"/>
        </w:rPr>
        <w:t xml:space="preserve"> Ubicación</w:t>
      </w:r>
    </w:p>
    <w:p w14:paraId="0B037A58" w14:textId="7E03AC54" w:rsidR="006A6DC3" w:rsidRPr="005B60CA" w:rsidRDefault="006A6DC3" w:rsidP="006A6DC3">
      <w:pPr>
        <w:rPr>
          <w:rFonts w:ascii="Arial" w:hAnsi="Arial" w:cs="Arial"/>
          <w:bCs/>
          <w:sz w:val="24"/>
          <w:szCs w:val="24"/>
          <w:lang w:val="es-EC"/>
        </w:rPr>
      </w:pPr>
      <w:r w:rsidRPr="005B60CA">
        <w:rPr>
          <w:rFonts w:ascii="Arial" w:hAnsi="Arial" w:cs="Arial"/>
          <w:bCs/>
          <w:sz w:val="24"/>
          <w:szCs w:val="24"/>
          <w:lang w:val="es-EC"/>
        </w:rPr>
        <w:t>Inicio de la aplicación móvil (</w:t>
      </w:r>
      <w:proofErr w:type="spellStart"/>
      <w:r w:rsidRPr="005B60CA">
        <w:rPr>
          <w:rFonts w:ascii="Arial" w:hAnsi="Arial" w:cs="Arial"/>
          <w:bCs/>
          <w:sz w:val="24"/>
          <w:szCs w:val="24"/>
          <w:lang w:val="es-EC"/>
        </w:rPr>
        <w:t>Flutter</w:t>
      </w:r>
      <w:proofErr w:type="spellEnd"/>
      <w:r w:rsidRPr="005B60CA">
        <w:rPr>
          <w:rFonts w:ascii="Arial" w:hAnsi="Arial" w:cs="Arial"/>
          <w:bCs/>
          <w:sz w:val="24"/>
          <w:szCs w:val="24"/>
          <w:lang w:val="es-EC"/>
        </w:rPr>
        <w:t>).</w:t>
      </w:r>
    </w:p>
    <w:p w14:paraId="4D960E09" w14:textId="77777777" w:rsidR="00C21C47" w:rsidRPr="005B60CA" w:rsidRDefault="00C21C47" w:rsidP="00C21C47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🎯</w:t>
      </w:r>
      <w:r w:rsidRPr="005B60CA">
        <w:rPr>
          <w:rFonts w:ascii="Arial" w:hAnsi="Arial" w:cs="Arial"/>
          <w:sz w:val="24"/>
          <w:szCs w:val="24"/>
          <w:lang w:val="es-EC"/>
        </w:rPr>
        <w:t xml:space="preserve"> Propósito</w:t>
      </w:r>
    </w:p>
    <w:p w14:paraId="1F792C3B" w14:textId="63D3885F" w:rsidR="006A6DC3" w:rsidRPr="005B60CA" w:rsidRDefault="006A6DC3" w:rsidP="006A6DC3">
      <w:pPr>
        <w:rPr>
          <w:rFonts w:ascii="Arial" w:hAnsi="Arial" w:cs="Arial"/>
          <w:bCs/>
          <w:sz w:val="24"/>
          <w:szCs w:val="24"/>
          <w:lang w:val="es-EC"/>
        </w:rPr>
      </w:pPr>
      <w:r w:rsidRPr="005B60CA">
        <w:rPr>
          <w:rFonts w:ascii="Arial" w:hAnsi="Arial" w:cs="Arial"/>
          <w:bCs/>
          <w:sz w:val="24"/>
          <w:szCs w:val="24"/>
          <w:lang w:val="es-EC"/>
        </w:rPr>
        <w:t xml:space="preserve">Permitir el acceso autenticado de los usuarios registrados en el sistema Digital </w:t>
      </w:r>
      <w:proofErr w:type="spellStart"/>
      <w:r w:rsidRPr="005B60CA">
        <w:rPr>
          <w:rFonts w:ascii="Arial" w:hAnsi="Arial" w:cs="Arial"/>
          <w:bCs/>
          <w:sz w:val="24"/>
          <w:szCs w:val="24"/>
          <w:lang w:val="es-EC"/>
        </w:rPr>
        <w:t>Voter</w:t>
      </w:r>
      <w:proofErr w:type="spellEnd"/>
      <w:r w:rsidRPr="005B60CA">
        <w:rPr>
          <w:rFonts w:ascii="Arial" w:hAnsi="Arial" w:cs="Arial"/>
          <w:bCs/>
          <w:sz w:val="24"/>
          <w:szCs w:val="24"/>
          <w:lang w:val="es-EC"/>
        </w:rPr>
        <w:t xml:space="preserve"> ID.</w:t>
      </w:r>
    </w:p>
    <w:p w14:paraId="7B99659C" w14:textId="77777777" w:rsidR="00C21C47" w:rsidRPr="005B60CA" w:rsidRDefault="006A6DC3" w:rsidP="00C21C47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br/>
      </w:r>
      <w:r w:rsidR="00C21C47" w:rsidRPr="005B60CA">
        <w:rPr>
          <w:rFonts w:ascii="Segoe UI Emoji" w:hAnsi="Segoe UI Emoji" w:cs="Segoe UI Emoji"/>
          <w:sz w:val="24"/>
          <w:szCs w:val="24"/>
          <w:lang w:val="es-EC"/>
        </w:rPr>
        <w:t>🧩</w:t>
      </w:r>
      <w:r w:rsidR="00C21C47" w:rsidRPr="005B60CA">
        <w:rPr>
          <w:rFonts w:ascii="Arial" w:hAnsi="Arial" w:cs="Arial"/>
          <w:sz w:val="24"/>
          <w:szCs w:val="24"/>
          <w:lang w:val="es-EC"/>
        </w:rPr>
        <w:t xml:space="preserve"> Componentes UI</w:t>
      </w:r>
    </w:p>
    <w:p w14:paraId="06A297FF" w14:textId="46DC18D8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56"/>
        <w:gridCol w:w="2158"/>
        <w:gridCol w:w="2157"/>
        <w:gridCol w:w="2159"/>
      </w:tblGrid>
      <w:tr w:rsidR="006A6DC3" w:rsidRPr="005B60CA" w14:paraId="33578D75" w14:textId="77777777" w:rsidTr="0050757C">
        <w:trPr>
          <w:jc w:val="center"/>
        </w:trPr>
        <w:tc>
          <w:tcPr>
            <w:tcW w:w="2160" w:type="dxa"/>
          </w:tcPr>
          <w:p w14:paraId="26ADCCD5" w14:textId="77777777" w:rsidR="006A6DC3" w:rsidRPr="005B60CA" w:rsidRDefault="006A6DC3" w:rsidP="0050757C">
            <w:pPr>
              <w:spacing w:after="200" w:line="276" w:lineRule="auto"/>
              <w:jc w:val="center"/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Elemento</w:t>
            </w:r>
          </w:p>
        </w:tc>
        <w:tc>
          <w:tcPr>
            <w:tcW w:w="2160" w:type="dxa"/>
          </w:tcPr>
          <w:p w14:paraId="7497CDE2" w14:textId="77777777" w:rsidR="006A6DC3" w:rsidRPr="005B60CA" w:rsidRDefault="006A6DC3" w:rsidP="0050757C">
            <w:pPr>
              <w:spacing w:after="200" w:line="276" w:lineRule="auto"/>
              <w:jc w:val="center"/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Tipo de Control</w:t>
            </w:r>
          </w:p>
        </w:tc>
        <w:tc>
          <w:tcPr>
            <w:tcW w:w="2160" w:type="dxa"/>
          </w:tcPr>
          <w:p w14:paraId="7EC25461" w14:textId="77777777" w:rsidR="006A6DC3" w:rsidRPr="005B60CA" w:rsidRDefault="006A6DC3" w:rsidP="0050757C">
            <w:pPr>
              <w:spacing w:after="200" w:line="276" w:lineRule="auto"/>
              <w:jc w:val="center"/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Propiedades</w:t>
            </w:r>
          </w:p>
        </w:tc>
        <w:tc>
          <w:tcPr>
            <w:tcW w:w="2160" w:type="dxa"/>
          </w:tcPr>
          <w:p w14:paraId="002C020E" w14:textId="77777777" w:rsidR="006A6DC3" w:rsidRPr="005B60CA" w:rsidRDefault="006A6DC3" w:rsidP="0050757C">
            <w:pPr>
              <w:spacing w:after="200" w:line="276" w:lineRule="auto"/>
              <w:jc w:val="center"/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Descripción</w:t>
            </w:r>
          </w:p>
        </w:tc>
      </w:tr>
      <w:tr w:rsidR="006A6DC3" w:rsidRPr="008215B4" w14:paraId="30117AA4" w14:textId="77777777" w:rsidTr="0050757C">
        <w:trPr>
          <w:jc w:val="center"/>
        </w:trPr>
        <w:tc>
          <w:tcPr>
            <w:tcW w:w="2160" w:type="dxa"/>
          </w:tcPr>
          <w:p w14:paraId="40DA8817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Icono superior</w:t>
            </w:r>
          </w:p>
        </w:tc>
        <w:tc>
          <w:tcPr>
            <w:tcW w:w="2160" w:type="dxa"/>
          </w:tcPr>
          <w:p w14:paraId="1AA3A044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Imagen SVG/PNG</w:t>
            </w:r>
          </w:p>
        </w:tc>
        <w:tc>
          <w:tcPr>
            <w:tcW w:w="2160" w:type="dxa"/>
          </w:tcPr>
          <w:p w14:paraId="1248163D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100x100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px</w:t>
            </w:r>
            <w:proofErr w:type="spellEnd"/>
          </w:p>
        </w:tc>
        <w:tc>
          <w:tcPr>
            <w:tcW w:w="2160" w:type="dxa"/>
          </w:tcPr>
          <w:p w14:paraId="7289EB36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Representación visual del módulo de identidad o usuario.</w:t>
            </w:r>
          </w:p>
        </w:tc>
      </w:tr>
      <w:tr w:rsidR="006A6DC3" w:rsidRPr="008215B4" w14:paraId="3F263063" w14:textId="77777777" w:rsidTr="0050757C">
        <w:trPr>
          <w:jc w:val="center"/>
        </w:trPr>
        <w:tc>
          <w:tcPr>
            <w:tcW w:w="2160" w:type="dxa"/>
          </w:tcPr>
          <w:p w14:paraId="299AC184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Título</w:t>
            </w:r>
          </w:p>
        </w:tc>
        <w:tc>
          <w:tcPr>
            <w:tcW w:w="2160" w:type="dxa"/>
          </w:tcPr>
          <w:p w14:paraId="30FEB9EC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 Widget</w:t>
            </w:r>
          </w:p>
        </w:tc>
        <w:tc>
          <w:tcPr>
            <w:tcW w:w="2160" w:type="dxa"/>
          </w:tcPr>
          <w:p w14:paraId="372F6BD3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Texto: '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Democracy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on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chain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'</w:t>
            </w:r>
          </w:p>
        </w:tc>
        <w:tc>
          <w:tcPr>
            <w:tcW w:w="2160" w:type="dxa"/>
          </w:tcPr>
          <w:p w14:paraId="3148565E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Nombre del sistema; fuente institucional centrada.</w:t>
            </w:r>
          </w:p>
        </w:tc>
      </w:tr>
      <w:tr w:rsidR="006A6DC3" w:rsidRPr="008215B4" w14:paraId="6938B13B" w14:textId="77777777" w:rsidTr="0050757C">
        <w:trPr>
          <w:jc w:val="center"/>
        </w:trPr>
        <w:tc>
          <w:tcPr>
            <w:tcW w:w="2160" w:type="dxa"/>
          </w:tcPr>
          <w:p w14:paraId="371B107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lastRenderedPageBreak/>
              <w:t>Username</w:t>
            </w:r>
            <w:proofErr w:type="spellEnd"/>
          </w:p>
        </w:tc>
        <w:tc>
          <w:tcPr>
            <w:tcW w:w="2160" w:type="dxa"/>
          </w:tcPr>
          <w:p w14:paraId="2452AE06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TextField</w:t>
            </w:r>
            <w:proofErr w:type="spellEnd"/>
          </w:p>
        </w:tc>
        <w:tc>
          <w:tcPr>
            <w:tcW w:w="2160" w:type="dxa"/>
          </w:tcPr>
          <w:p w14:paraId="12EAD008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hintText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: '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Username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'</w:t>
            </w:r>
          </w:p>
        </w:tc>
        <w:tc>
          <w:tcPr>
            <w:tcW w:w="2160" w:type="dxa"/>
          </w:tcPr>
          <w:p w14:paraId="553B910E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Campo para ingresar nombre de usuario.</w:t>
            </w:r>
          </w:p>
        </w:tc>
      </w:tr>
      <w:tr w:rsidR="006A6DC3" w:rsidRPr="008215B4" w14:paraId="10966ECE" w14:textId="77777777" w:rsidTr="0050757C">
        <w:trPr>
          <w:jc w:val="center"/>
        </w:trPr>
        <w:tc>
          <w:tcPr>
            <w:tcW w:w="2160" w:type="dxa"/>
          </w:tcPr>
          <w:p w14:paraId="3EF41AE5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Password</w:t>
            </w:r>
            <w:proofErr w:type="spellEnd"/>
          </w:p>
        </w:tc>
        <w:tc>
          <w:tcPr>
            <w:tcW w:w="2160" w:type="dxa"/>
          </w:tcPr>
          <w:p w14:paraId="35B8A3B3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TextField</w:t>
            </w:r>
            <w:proofErr w:type="spellEnd"/>
          </w:p>
        </w:tc>
        <w:tc>
          <w:tcPr>
            <w:tcW w:w="2160" w:type="dxa"/>
          </w:tcPr>
          <w:p w14:paraId="076CE21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hintText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: '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Password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',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obscureText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: true</w:t>
            </w:r>
          </w:p>
        </w:tc>
        <w:tc>
          <w:tcPr>
            <w:tcW w:w="2160" w:type="dxa"/>
          </w:tcPr>
          <w:p w14:paraId="7729906C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Campo de ingreso de contraseña (modo oculto).</w:t>
            </w:r>
          </w:p>
        </w:tc>
      </w:tr>
      <w:tr w:rsidR="006A6DC3" w:rsidRPr="005B60CA" w14:paraId="0A5901D6" w14:textId="77777777" w:rsidTr="0050757C">
        <w:trPr>
          <w:jc w:val="center"/>
        </w:trPr>
        <w:tc>
          <w:tcPr>
            <w:tcW w:w="2160" w:type="dxa"/>
          </w:tcPr>
          <w:p w14:paraId="76259A24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Botón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Login</w:t>
            </w:r>
            <w:proofErr w:type="spellEnd"/>
          </w:p>
        </w:tc>
        <w:tc>
          <w:tcPr>
            <w:tcW w:w="2160" w:type="dxa"/>
          </w:tcPr>
          <w:p w14:paraId="1B9757F5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ElevatedButton</w:t>
            </w:r>
            <w:proofErr w:type="spellEnd"/>
          </w:p>
        </w:tc>
        <w:tc>
          <w:tcPr>
            <w:tcW w:w="2160" w:type="dxa"/>
          </w:tcPr>
          <w:p w14:paraId="181615AB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Texto: '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Login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', Color: #2563EB</w:t>
            </w:r>
          </w:p>
        </w:tc>
        <w:tc>
          <w:tcPr>
            <w:tcW w:w="2160" w:type="dxa"/>
          </w:tcPr>
          <w:p w14:paraId="2249F56C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Botón principal para autenticarse.</w:t>
            </w:r>
          </w:p>
        </w:tc>
      </w:tr>
      <w:tr w:rsidR="006A6DC3" w:rsidRPr="008215B4" w14:paraId="65297CE2" w14:textId="77777777" w:rsidTr="0050757C">
        <w:trPr>
          <w:jc w:val="center"/>
        </w:trPr>
        <w:tc>
          <w:tcPr>
            <w:tcW w:w="2160" w:type="dxa"/>
          </w:tcPr>
          <w:p w14:paraId="13A81ACE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Botón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Register</w:t>
            </w:r>
            <w:proofErr w:type="spellEnd"/>
          </w:p>
        </w:tc>
        <w:tc>
          <w:tcPr>
            <w:tcW w:w="2160" w:type="dxa"/>
          </w:tcPr>
          <w:p w14:paraId="3318FCD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OutlinedButton</w:t>
            </w:r>
            <w:proofErr w:type="spellEnd"/>
          </w:p>
        </w:tc>
        <w:tc>
          <w:tcPr>
            <w:tcW w:w="2160" w:type="dxa"/>
          </w:tcPr>
          <w:p w14:paraId="60A7CFAA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Texto: '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Register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'</w:t>
            </w:r>
          </w:p>
        </w:tc>
        <w:tc>
          <w:tcPr>
            <w:tcW w:w="2160" w:type="dxa"/>
          </w:tcPr>
          <w:p w14:paraId="20D6A29F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Redirige al formulario de registro.</w:t>
            </w:r>
          </w:p>
        </w:tc>
      </w:tr>
    </w:tbl>
    <w:p w14:paraId="03A8E31D" w14:textId="77777777" w:rsidR="006A6DC3" w:rsidRPr="005B60CA" w:rsidRDefault="006A6DC3" w:rsidP="00C21C47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br/>
      </w:r>
      <w:r w:rsidRPr="005B60CA">
        <w:rPr>
          <w:rFonts w:ascii="Segoe UI Emoji" w:hAnsi="Segoe UI Emoji" w:cs="Segoe UI Emoji"/>
          <w:sz w:val="24"/>
          <w:szCs w:val="24"/>
          <w:lang w:val="es-EC"/>
        </w:rPr>
        <w:t>✅</w:t>
      </w:r>
      <w:r w:rsidRPr="005B60CA">
        <w:rPr>
          <w:rFonts w:ascii="Arial" w:hAnsi="Arial" w:cs="Arial"/>
          <w:sz w:val="24"/>
          <w:szCs w:val="24"/>
          <w:lang w:val="es-EC"/>
        </w:rPr>
        <w:t xml:space="preserve"> Validaciones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6A6DC3" w:rsidRPr="005B60CA" w14:paraId="57F0426B" w14:textId="77777777" w:rsidTr="0050757C">
        <w:trPr>
          <w:jc w:val="center"/>
        </w:trPr>
        <w:tc>
          <w:tcPr>
            <w:tcW w:w="2880" w:type="dxa"/>
          </w:tcPr>
          <w:p w14:paraId="011D906D" w14:textId="77777777" w:rsidR="006A6DC3" w:rsidRPr="005B60CA" w:rsidRDefault="006A6DC3" w:rsidP="0050757C">
            <w:pPr>
              <w:spacing w:after="200" w:line="276" w:lineRule="auto"/>
              <w:jc w:val="center"/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Campo</w:t>
            </w:r>
          </w:p>
        </w:tc>
        <w:tc>
          <w:tcPr>
            <w:tcW w:w="2880" w:type="dxa"/>
          </w:tcPr>
          <w:p w14:paraId="663A649C" w14:textId="77777777" w:rsidR="006A6DC3" w:rsidRPr="005B60CA" w:rsidRDefault="006A6DC3" w:rsidP="0050757C">
            <w:pPr>
              <w:spacing w:after="200" w:line="276" w:lineRule="auto"/>
              <w:jc w:val="center"/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Tipo de Validación</w:t>
            </w:r>
          </w:p>
        </w:tc>
        <w:tc>
          <w:tcPr>
            <w:tcW w:w="2880" w:type="dxa"/>
          </w:tcPr>
          <w:p w14:paraId="6932ABA8" w14:textId="77777777" w:rsidR="006A6DC3" w:rsidRPr="005B60CA" w:rsidRDefault="006A6DC3" w:rsidP="0050757C">
            <w:pPr>
              <w:spacing w:after="200" w:line="276" w:lineRule="auto"/>
              <w:jc w:val="center"/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Mensaje de Error</w:t>
            </w:r>
          </w:p>
        </w:tc>
      </w:tr>
      <w:tr w:rsidR="006A6DC3" w:rsidRPr="005B60CA" w14:paraId="7B607A57" w14:textId="77777777" w:rsidTr="0050757C">
        <w:trPr>
          <w:jc w:val="center"/>
        </w:trPr>
        <w:tc>
          <w:tcPr>
            <w:tcW w:w="2880" w:type="dxa"/>
          </w:tcPr>
          <w:p w14:paraId="3730DC69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Username</w:t>
            </w:r>
            <w:proofErr w:type="spellEnd"/>
          </w:p>
        </w:tc>
        <w:tc>
          <w:tcPr>
            <w:tcW w:w="2880" w:type="dxa"/>
          </w:tcPr>
          <w:p w14:paraId="6884844E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No vacío</w:t>
            </w:r>
          </w:p>
        </w:tc>
        <w:tc>
          <w:tcPr>
            <w:tcW w:w="2880" w:type="dxa"/>
          </w:tcPr>
          <w:p w14:paraId="3ED48E36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'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Username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is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required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'</w:t>
            </w:r>
          </w:p>
        </w:tc>
      </w:tr>
      <w:tr w:rsidR="006A6DC3" w:rsidRPr="005B60CA" w14:paraId="381628AF" w14:textId="77777777" w:rsidTr="0050757C">
        <w:trPr>
          <w:jc w:val="center"/>
        </w:trPr>
        <w:tc>
          <w:tcPr>
            <w:tcW w:w="2880" w:type="dxa"/>
          </w:tcPr>
          <w:p w14:paraId="3F425BCF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Password</w:t>
            </w:r>
            <w:proofErr w:type="spellEnd"/>
          </w:p>
        </w:tc>
        <w:tc>
          <w:tcPr>
            <w:tcW w:w="2880" w:type="dxa"/>
          </w:tcPr>
          <w:p w14:paraId="6FC8E5F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No vacío</w:t>
            </w:r>
          </w:p>
        </w:tc>
        <w:tc>
          <w:tcPr>
            <w:tcW w:w="2880" w:type="dxa"/>
          </w:tcPr>
          <w:p w14:paraId="092A5547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'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Password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is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required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'</w:t>
            </w:r>
          </w:p>
        </w:tc>
      </w:tr>
    </w:tbl>
    <w:p w14:paraId="45239BA3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</w:p>
    <w:p w14:paraId="0216A2CC" w14:textId="77777777" w:rsidR="006A6DC3" w:rsidRPr="005B60CA" w:rsidRDefault="006A6DC3" w:rsidP="006A6DC3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t>Pantalla: Registro de Ciudadano (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Register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>)</w:t>
      </w:r>
    </w:p>
    <w:p w14:paraId="397012C6" w14:textId="77777777" w:rsidR="006A6DC3" w:rsidRPr="005B60CA" w:rsidRDefault="006A6DC3" w:rsidP="006A6DC3">
      <w:pPr>
        <w:jc w:val="center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noProof/>
          <w:sz w:val="24"/>
          <w:szCs w:val="24"/>
          <w:lang w:val="es-EC"/>
        </w:rPr>
        <w:drawing>
          <wp:inline distT="0" distB="0" distL="0" distR="0" wp14:anchorId="60638FD5" wp14:editId="6691C1F5">
            <wp:extent cx="2057400" cy="4193501"/>
            <wp:effectExtent l="0" t="0" r="0" b="0"/>
            <wp:docPr id="208249385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9385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9516" cy="421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D0549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lastRenderedPageBreak/>
        <w:t>🧭</w:t>
      </w:r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 xml:space="preserve"> Ubicación</w:t>
      </w:r>
      <w:r w:rsidRPr="005B60CA">
        <w:rPr>
          <w:rFonts w:ascii="Arial" w:hAnsi="Arial" w:cs="Arial"/>
          <w:sz w:val="24"/>
          <w:szCs w:val="24"/>
          <w:lang w:val="es-EC"/>
        </w:rPr>
        <w:br/>
        <w:t xml:space="preserve">Accesible desde la pantalla de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login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 xml:space="preserve"> mediante el botón "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Register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>", únicamente para ciudadanos que aún no se encuentran en la base del sistema.</w:t>
      </w:r>
    </w:p>
    <w:p w14:paraId="0C10735A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br/>
      </w:r>
      <w:r w:rsidRPr="005B60CA">
        <w:rPr>
          <w:rFonts w:ascii="Segoe UI Emoji" w:hAnsi="Segoe UI Emoji" w:cs="Segoe UI Emoji"/>
          <w:sz w:val="24"/>
          <w:szCs w:val="24"/>
          <w:lang w:val="es-EC"/>
        </w:rPr>
        <w:t>🎯</w:t>
      </w:r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 xml:space="preserve"> Propósito</w:t>
      </w:r>
      <w:r w:rsidRPr="005B60CA">
        <w:rPr>
          <w:rFonts w:ascii="Arial" w:hAnsi="Arial" w:cs="Arial"/>
          <w:sz w:val="24"/>
          <w:szCs w:val="24"/>
          <w:lang w:val="es-EC"/>
        </w:rPr>
        <w:br/>
        <w:t>Recolectar y validar la información básica y biométrica de un ciudadano para su incorporación en el sistema de afiliación política.</w:t>
      </w:r>
    </w:p>
    <w:p w14:paraId="6E25EF27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br/>
      </w: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>🧩</w:t>
      </w:r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 xml:space="preserve"> Componentes UI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A6DC3" w:rsidRPr="005B60CA" w14:paraId="247C71F4" w14:textId="77777777" w:rsidTr="0050757C">
        <w:trPr>
          <w:jc w:val="center"/>
        </w:trPr>
        <w:tc>
          <w:tcPr>
            <w:tcW w:w="2160" w:type="dxa"/>
            <w:shd w:val="clear" w:color="auto" w:fill="auto"/>
          </w:tcPr>
          <w:p w14:paraId="4054927F" w14:textId="77777777" w:rsidR="006A6DC3" w:rsidRPr="005B60CA" w:rsidRDefault="006A6DC3" w:rsidP="0050757C">
            <w:pPr>
              <w:jc w:val="center"/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Elemento</w:t>
            </w:r>
          </w:p>
        </w:tc>
        <w:tc>
          <w:tcPr>
            <w:tcW w:w="2160" w:type="dxa"/>
            <w:shd w:val="clear" w:color="auto" w:fill="auto"/>
          </w:tcPr>
          <w:p w14:paraId="0784D833" w14:textId="77777777" w:rsidR="006A6DC3" w:rsidRPr="005B60CA" w:rsidRDefault="006A6DC3" w:rsidP="0050757C">
            <w:pPr>
              <w:jc w:val="center"/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Tipo de Control</w:t>
            </w:r>
          </w:p>
        </w:tc>
        <w:tc>
          <w:tcPr>
            <w:tcW w:w="2160" w:type="dxa"/>
            <w:shd w:val="clear" w:color="auto" w:fill="auto"/>
          </w:tcPr>
          <w:p w14:paraId="0E66C9A3" w14:textId="77777777" w:rsidR="006A6DC3" w:rsidRPr="005B60CA" w:rsidRDefault="006A6DC3" w:rsidP="0050757C">
            <w:pPr>
              <w:jc w:val="center"/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Propiedades</w:t>
            </w:r>
          </w:p>
        </w:tc>
        <w:tc>
          <w:tcPr>
            <w:tcW w:w="2160" w:type="dxa"/>
            <w:shd w:val="clear" w:color="auto" w:fill="auto"/>
          </w:tcPr>
          <w:p w14:paraId="18523308" w14:textId="77777777" w:rsidR="006A6DC3" w:rsidRPr="005B60CA" w:rsidRDefault="006A6DC3" w:rsidP="0050757C">
            <w:pPr>
              <w:jc w:val="center"/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Descripción</w:t>
            </w:r>
          </w:p>
        </w:tc>
      </w:tr>
      <w:tr w:rsidR="006A6DC3" w:rsidRPr="008215B4" w14:paraId="7FDB2205" w14:textId="77777777" w:rsidTr="0050757C">
        <w:trPr>
          <w:jc w:val="center"/>
        </w:trPr>
        <w:tc>
          <w:tcPr>
            <w:tcW w:w="2160" w:type="dxa"/>
          </w:tcPr>
          <w:p w14:paraId="552C726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Título</w:t>
            </w:r>
          </w:p>
        </w:tc>
        <w:tc>
          <w:tcPr>
            <w:tcW w:w="2160" w:type="dxa"/>
          </w:tcPr>
          <w:p w14:paraId="252D0427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</w:t>
            </w:r>
          </w:p>
        </w:tc>
        <w:tc>
          <w:tcPr>
            <w:tcW w:w="2160" w:type="dxa"/>
          </w:tcPr>
          <w:p w14:paraId="4B050AE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Texto: “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Register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”, Tamaño: 22px, Peso: Bold</w:t>
            </w:r>
          </w:p>
        </w:tc>
        <w:tc>
          <w:tcPr>
            <w:tcW w:w="2160" w:type="dxa"/>
          </w:tcPr>
          <w:p w14:paraId="1B7F5B38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Encabezado principal de la pantalla de registro.</w:t>
            </w:r>
          </w:p>
        </w:tc>
      </w:tr>
      <w:tr w:rsidR="006A6DC3" w:rsidRPr="005B60CA" w14:paraId="4D8503D0" w14:textId="77777777" w:rsidTr="0050757C">
        <w:trPr>
          <w:jc w:val="center"/>
        </w:trPr>
        <w:tc>
          <w:tcPr>
            <w:tcW w:w="2160" w:type="dxa"/>
          </w:tcPr>
          <w:p w14:paraId="14B5203E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Campo: Cédula</w:t>
            </w:r>
          </w:p>
        </w:tc>
        <w:tc>
          <w:tcPr>
            <w:tcW w:w="2160" w:type="dxa"/>
          </w:tcPr>
          <w:p w14:paraId="03A298E8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TextField</w:t>
            </w:r>
            <w:proofErr w:type="spellEnd"/>
          </w:p>
        </w:tc>
        <w:tc>
          <w:tcPr>
            <w:tcW w:w="2160" w:type="dxa"/>
          </w:tcPr>
          <w:p w14:paraId="0FD0C078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Placeholder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: “Cédula”, Tipo: Numérico</w:t>
            </w:r>
          </w:p>
        </w:tc>
        <w:tc>
          <w:tcPr>
            <w:tcW w:w="2160" w:type="dxa"/>
          </w:tcPr>
          <w:p w14:paraId="56747A4F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Requiere 10 dígitos. Validación obligatoria.</w:t>
            </w:r>
          </w:p>
        </w:tc>
      </w:tr>
      <w:tr w:rsidR="006A6DC3" w:rsidRPr="008215B4" w14:paraId="65659078" w14:textId="77777777" w:rsidTr="0050757C">
        <w:trPr>
          <w:jc w:val="center"/>
        </w:trPr>
        <w:tc>
          <w:tcPr>
            <w:tcW w:w="2160" w:type="dxa"/>
          </w:tcPr>
          <w:p w14:paraId="02F0179C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Campo: Nombre Completo</w:t>
            </w:r>
          </w:p>
        </w:tc>
        <w:tc>
          <w:tcPr>
            <w:tcW w:w="2160" w:type="dxa"/>
          </w:tcPr>
          <w:p w14:paraId="4FC6755E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TextField</w:t>
            </w:r>
            <w:proofErr w:type="spellEnd"/>
          </w:p>
        </w:tc>
        <w:tc>
          <w:tcPr>
            <w:tcW w:w="2160" w:type="dxa"/>
          </w:tcPr>
          <w:p w14:paraId="0B916BC0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Placeholder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: “Nombre Completo”</w:t>
            </w:r>
          </w:p>
        </w:tc>
        <w:tc>
          <w:tcPr>
            <w:tcW w:w="2160" w:type="dxa"/>
          </w:tcPr>
          <w:p w14:paraId="64DF4BA3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Campo obligatorio. Se validan solo letras y espacios.</w:t>
            </w:r>
          </w:p>
        </w:tc>
      </w:tr>
      <w:tr w:rsidR="006A6DC3" w:rsidRPr="008215B4" w14:paraId="45D5ABF6" w14:textId="77777777" w:rsidTr="0050757C">
        <w:trPr>
          <w:jc w:val="center"/>
        </w:trPr>
        <w:tc>
          <w:tcPr>
            <w:tcW w:w="2160" w:type="dxa"/>
          </w:tcPr>
          <w:p w14:paraId="046426C9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Campo: Código Dactilar</w:t>
            </w:r>
          </w:p>
        </w:tc>
        <w:tc>
          <w:tcPr>
            <w:tcW w:w="2160" w:type="dxa"/>
          </w:tcPr>
          <w:p w14:paraId="1130A2AC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TextField</w:t>
            </w:r>
            <w:proofErr w:type="spellEnd"/>
          </w:p>
        </w:tc>
        <w:tc>
          <w:tcPr>
            <w:tcW w:w="2160" w:type="dxa"/>
          </w:tcPr>
          <w:p w14:paraId="11DD5610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Placeholder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: “Código Dactilar”, Tipo: Alfanumérico</w:t>
            </w:r>
          </w:p>
        </w:tc>
        <w:tc>
          <w:tcPr>
            <w:tcW w:w="2160" w:type="dxa"/>
          </w:tcPr>
          <w:p w14:paraId="733B526A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Se debe validar con el padrón ciudadano si está habilitado.</w:t>
            </w:r>
          </w:p>
        </w:tc>
      </w:tr>
      <w:tr w:rsidR="006A6DC3" w:rsidRPr="008215B4" w14:paraId="3B58BBCD" w14:textId="77777777" w:rsidTr="0050757C">
        <w:trPr>
          <w:jc w:val="center"/>
        </w:trPr>
        <w:tc>
          <w:tcPr>
            <w:tcW w:w="2160" w:type="dxa"/>
          </w:tcPr>
          <w:p w14:paraId="3132D529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Campo: Fecha Nacimiento</w:t>
            </w:r>
          </w:p>
        </w:tc>
        <w:tc>
          <w:tcPr>
            <w:tcW w:w="2160" w:type="dxa"/>
          </w:tcPr>
          <w:p w14:paraId="062842BD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DatePicker</w:t>
            </w:r>
            <w:proofErr w:type="spellEnd"/>
          </w:p>
        </w:tc>
        <w:tc>
          <w:tcPr>
            <w:tcW w:w="2160" w:type="dxa"/>
          </w:tcPr>
          <w:p w14:paraId="51951304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Formato: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dd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/mm/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aaaa</w:t>
            </w:r>
            <w:proofErr w:type="spellEnd"/>
          </w:p>
        </w:tc>
        <w:tc>
          <w:tcPr>
            <w:tcW w:w="2160" w:type="dxa"/>
          </w:tcPr>
          <w:p w14:paraId="5F076FCC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Se usa para validar edad mínima (mayoría de edad).</w:t>
            </w:r>
          </w:p>
        </w:tc>
      </w:tr>
      <w:tr w:rsidR="006A6DC3" w:rsidRPr="005B60CA" w14:paraId="162235E7" w14:textId="77777777" w:rsidTr="0050757C">
        <w:trPr>
          <w:jc w:val="center"/>
        </w:trPr>
        <w:tc>
          <w:tcPr>
            <w:tcW w:w="2160" w:type="dxa"/>
          </w:tcPr>
          <w:p w14:paraId="56298761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Captura: Foto Cédula</w:t>
            </w:r>
          </w:p>
        </w:tc>
        <w:tc>
          <w:tcPr>
            <w:tcW w:w="2160" w:type="dxa"/>
          </w:tcPr>
          <w:p w14:paraId="123B8143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IconButton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/ Camera</w:t>
            </w:r>
          </w:p>
        </w:tc>
        <w:tc>
          <w:tcPr>
            <w:tcW w:w="2160" w:type="dxa"/>
          </w:tcPr>
          <w:p w14:paraId="0FDAA5D5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Icono: Cámara </w:t>
            </w:r>
            <w:r w:rsidRPr="005B60CA">
              <w:rPr>
                <w:rFonts w:ascii="Segoe UI Emoji" w:hAnsi="Segoe UI Emoji" w:cs="Segoe UI Emoji"/>
                <w:sz w:val="24"/>
                <w:szCs w:val="24"/>
                <w:lang w:val="es-EC"/>
              </w:rPr>
              <w:t>📷</w:t>
            </w:r>
          </w:p>
        </w:tc>
        <w:tc>
          <w:tcPr>
            <w:tcW w:w="2160" w:type="dxa"/>
          </w:tcPr>
          <w:p w14:paraId="5218A296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Permite activar la cámara o subir imagen. </w:t>
            </w: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lastRenderedPageBreak/>
              <w:t>Validación por OCR.</w:t>
            </w:r>
          </w:p>
        </w:tc>
      </w:tr>
      <w:tr w:rsidR="006A6DC3" w:rsidRPr="008215B4" w14:paraId="1825AB40" w14:textId="77777777" w:rsidTr="0050757C">
        <w:trPr>
          <w:jc w:val="center"/>
        </w:trPr>
        <w:tc>
          <w:tcPr>
            <w:tcW w:w="2160" w:type="dxa"/>
          </w:tcPr>
          <w:p w14:paraId="397A977D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lastRenderedPageBreak/>
              <w:t>Captura: Foto Rostro</w:t>
            </w:r>
          </w:p>
        </w:tc>
        <w:tc>
          <w:tcPr>
            <w:tcW w:w="2160" w:type="dxa"/>
          </w:tcPr>
          <w:p w14:paraId="2F12759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IconButton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/ Camera</w:t>
            </w:r>
          </w:p>
        </w:tc>
        <w:tc>
          <w:tcPr>
            <w:tcW w:w="2160" w:type="dxa"/>
          </w:tcPr>
          <w:p w14:paraId="72352FBD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Icono: Cámara </w:t>
            </w:r>
            <w:r w:rsidRPr="005B60CA">
              <w:rPr>
                <w:rFonts w:ascii="Segoe UI Emoji" w:hAnsi="Segoe UI Emoji" w:cs="Segoe UI Emoji"/>
                <w:sz w:val="24"/>
                <w:szCs w:val="24"/>
                <w:lang w:val="es-EC"/>
              </w:rPr>
              <w:t>📷</w:t>
            </w:r>
          </w:p>
        </w:tc>
        <w:tc>
          <w:tcPr>
            <w:tcW w:w="2160" w:type="dxa"/>
          </w:tcPr>
          <w:p w14:paraId="7D754D5C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Permite capturar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selfie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para reconocimiento facial.</w:t>
            </w:r>
          </w:p>
        </w:tc>
      </w:tr>
      <w:tr w:rsidR="006A6DC3" w:rsidRPr="008215B4" w14:paraId="028AC379" w14:textId="77777777" w:rsidTr="0050757C">
        <w:trPr>
          <w:jc w:val="center"/>
        </w:trPr>
        <w:tc>
          <w:tcPr>
            <w:tcW w:w="2160" w:type="dxa"/>
          </w:tcPr>
          <w:p w14:paraId="78276E38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Botón: Validar</w:t>
            </w:r>
          </w:p>
        </w:tc>
        <w:tc>
          <w:tcPr>
            <w:tcW w:w="2160" w:type="dxa"/>
          </w:tcPr>
          <w:p w14:paraId="1BBC4E7C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ElevatedButton</w:t>
            </w:r>
            <w:proofErr w:type="spellEnd"/>
          </w:p>
        </w:tc>
        <w:tc>
          <w:tcPr>
            <w:tcW w:w="2160" w:type="dxa"/>
          </w:tcPr>
          <w:p w14:paraId="221BB381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Texto: “Validar”, Color: Azul (#2563eb)</w:t>
            </w:r>
          </w:p>
        </w:tc>
        <w:tc>
          <w:tcPr>
            <w:tcW w:w="2160" w:type="dxa"/>
          </w:tcPr>
          <w:p w14:paraId="1BC22825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Activa el proceso de verificación en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backend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, incluyendo OCR y validación facial.</w:t>
            </w:r>
          </w:p>
        </w:tc>
      </w:tr>
    </w:tbl>
    <w:p w14:paraId="2079BCFF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</w:p>
    <w:p w14:paraId="7954336A" w14:textId="77777777" w:rsidR="006A6DC3" w:rsidRPr="005B60CA" w:rsidRDefault="006A6DC3" w:rsidP="006A6DC3">
      <w:pPr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</w:pP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>✅</w:t>
      </w:r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 xml:space="preserve"> Validaciones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A6DC3" w:rsidRPr="005B60CA" w14:paraId="0E26763C" w14:textId="77777777" w:rsidTr="0050757C">
        <w:trPr>
          <w:jc w:val="center"/>
        </w:trPr>
        <w:tc>
          <w:tcPr>
            <w:tcW w:w="2880" w:type="dxa"/>
            <w:shd w:val="clear" w:color="auto" w:fill="D9D9D9"/>
          </w:tcPr>
          <w:p w14:paraId="2E4563DE" w14:textId="77777777" w:rsidR="006A6DC3" w:rsidRPr="005B60CA" w:rsidRDefault="006A6DC3" w:rsidP="0050757C">
            <w:pPr>
              <w:jc w:val="center"/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Campo</w:t>
            </w:r>
          </w:p>
        </w:tc>
        <w:tc>
          <w:tcPr>
            <w:tcW w:w="2880" w:type="dxa"/>
            <w:shd w:val="clear" w:color="auto" w:fill="D9D9D9"/>
          </w:tcPr>
          <w:p w14:paraId="371506F4" w14:textId="77777777" w:rsidR="006A6DC3" w:rsidRPr="005B60CA" w:rsidRDefault="006A6DC3" w:rsidP="0050757C">
            <w:pPr>
              <w:jc w:val="center"/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Reglas de Validación</w:t>
            </w:r>
          </w:p>
        </w:tc>
        <w:tc>
          <w:tcPr>
            <w:tcW w:w="2880" w:type="dxa"/>
            <w:shd w:val="clear" w:color="auto" w:fill="D9D9D9"/>
          </w:tcPr>
          <w:p w14:paraId="3CB8872C" w14:textId="77777777" w:rsidR="006A6DC3" w:rsidRPr="005B60CA" w:rsidRDefault="006A6DC3" w:rsidP="0050757C">
            <w:pPr>
              <w:jc w:val="center"/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Mensaje de Error</w:t>
            </w:r>
          </w:p>
        </w:tc>
      </w:tr>
      <w:tr w:rsidR="006A6DC3" w:rsidRPr="008215B4" w14:paraId="2E91F35C" w14:textId="77777777" w:rsidTr="0050757C">
        <w:trPr>
          <w:jc w:val="center"/>
        </w:trPr>
        <w:tc>
          <w:tcPr>
            <w:tcW w:w="2880" w:type="dxa"/>
          </w:tcPr>
          <w:p w14:paraId="749287B4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Cédula</w:t>
            </w:r>
          </w:p>
        </w:tc>
        <w:tc>
          <w:tcPr>
            <w:tcW w:w="2880" w:type="dxa"/>
          </w:tcPr>
          <w:p w14:paraId="346CEF2A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Longitud 10, numérica,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checksum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válido</w:t>
            </w:r>
          </w:p>
        </w:tc>
        <w:tc>
          <w:tcPr>
            <w:tcW w:w="2880" w:type="dxa"/>
          </w:tcPr>
          <w:p w14:paraId="521FF1F4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“Número de cédula no válido.”</w:t>
            </w:r>
          </w:p>
        </w:tc>
      </w:tr>
      <w:tr w:rsidR="006A6DC3" w:rsidRPr="005B60CA" w14:paraId="286391D3" w14:textId="77777777" w:rsidTr="0050757C">
        <w:trPr>
          <w:jc w:val="center"/>
        </w:trPr>
        <w:tc>
          <w:tcPr>
            <w:tcW w:w="2880" w:type="dxa"/>
          </w:tcPr>
          <w:p w14:paraId="3031E278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Nombre Completo</w:t>
            </w:r>
          </w:p>
        </w:tc>
        <w:tc>
          <w:tcPr>
            <w:tcW w:w="2880" w:type="dxa"/>
          </w:tcPr>
          <w:p w14:paraId="04C9EB77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Solo letras y espacios, mínimo 2 palabras</w:t>
            </w:r>
          </w:p>
        </w:tc>
        <w:tc>
          <w:tcPr>
            <w:tcW w:w="2880" w:type="dxa"/>
          </w:tcPr>
          <w:p w14:paraId="515AEDD9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“Ingrese su nombre completo.”</w:t>
            </w:r>
          </w:p>
        </w:tc>
      </w:tr>
      <w:tr w:rsidR="006A6DC3" w:rsidRPr="005B60CA" w14:paraId="1374D1FA" w14:textId="77777777" w:rsidTr="0050757C">
        <w:trPr>
          <w:jc w:val="center"/>
        </w:trPr>
        <w:tc>
          <w:tcPr>
            <w:tcW w:w="2880" w:type="dxa"/>
          </w:tcPr>
          <w:p w14:paraId="0EDE0606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Código Dactilar</w:t>
            </w:r>
          </w:p>
        </w:tc>
        <w:tc>
          <w:tcPr>
            <w:tcW w:w="2880" w:type="dxa"/>
          </w:tcPr>
          <w:p w14:paraId="7699DAC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Longitud esperada (usualmente 10)</w:t>
            </w:r>
          </w:p>
        </w:tc>
        <w:tc>
          <w:tcPr>
            <w:tcW w:w="2880" w:type="dxa"/>
          </w:tcPr>
          <w:p w14:paraId="076A48BB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“Código dactilar inválido.”</w:t>
            </w:r>
          </w:p>
        </w:tc>
      </w:tr>
      <w:tr w:rsidR="006A6DC3" w:rsidRPr="008215B4" w14:paraId="6DA44668" w14:textId="77777777" w:rsidTr="0050757C">
        <w:trPr>
          <w:jc w:val="center"/>
        </w:trPr>
        <w:tc>
          <w:tcPr>
            <w:tcW w:w="2880" w:type="dxa"/>
          </w:tcPr>
          <w:p w14:paraId="03A82576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Fecha Nacimiento</w:t>
            </w:r>
          </w:p>
        </w:tc>
        <w:tc>
          <w:tcPr>
            <w:tcW w:w="2880" w:type="dxa"/>
          </w:tcPr>
          <w:p w14:paraId="64B1D7D6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Fecha menor al día actual y mayor de 18 años</w:t>
            </w:r>
          </w:p>
        </w:tc>
        <w:tc>
          <w:tcPr>
            <w:tcW w:w="2880" w:type="dxa"/>
          </w:tcPr>
          <w:p w14:paraId="15B220E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“Debe ser mayor de edad.”</w:t>
            </w:r>
          </w:p>
        </w:tc>
      </w:tr>
      <w:tr w:rsidR="006A6DC3" w:rsidRPr="008215B4" w14:paraId="427D351B" w14:textId="77777777" w:rsidTr="0050757C">
        <w:trPr>
          <w:jc w:val="center"/>
        </w:trPr>
        <w:tc>
          <w:tcPr>
            <w:tcW w:w="2880" w:type="dxa"/>
          </w:tcPr>
          <w:p w14:paraId="522DE87C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Foto Cédula</w:t>
            </w:r>
          </w:p>
        </w:tc>
        <w:tc>
          <w:tcPr>
            <w:tcW w:w="2880" w:type="dxa"/>
          </w:tcPr>
          <w:p w14:paraId="463CBBAE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Requerida, formato JPG/PNG</w:t>
            </w:r>
          </w:p>
        </w:tc>
        <w:tc>
          <w:tcPr>
            <w:tcW w:w="2880" w:type="dxa"/>
          </w:tcPr>
          <w:p w14:paraId="22F8EBDD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“Debe capturar una foto de su cédula.”</w:t>
            </w:r>
          </w:p>
        </w:tc>
      </w:tr>
      <w:tr w:rsidR="006A6DC3" w:rsidRPr="008215B4" w14:paraId="09785E4D" w14:textId="77777777" w:rsidTr="0050757C">
        <w:trPr>
          <w:jc w:val="center"/>
        </w:trPr>
        <w:tc>
          <w:tcPr>
            <w:tcW w:w="2880" w:type="dxa"/>
          </w:tcPr>
          <w:p w14:paraId="586B330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Foto Rostro</w:t>
            </w:r>
          </w:p>
        </w:tc>
        <w:tc>
          <w:tcPr>
            <w:tcW w:w="2880" w:type="dxa"/>
          </w:tcPr>
          <w:p w14:paraId="2390CAA4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Requerida, validación de rostro activo</w:t>
            </w:r>
          </w:p>
        </w:tc>
        <w:tc>
          <w:tcPr>
            <w:tcW w:w="2880" w:type="dxa"/>
          </w:tcPr>
          <w:p w14:paraId="04BAB32C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“Debe tomarse una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selfie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clara.”</w:t>
            </w:r>
          </w:p>
        </w:tc>
      </w:tr>
    </w:tbl>
    <w:p w14:paraId="69C6761A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</w:p>
    <w:p w14:paraId="7DADC43E" w14:textId="77777777" w:rsidR="006A6DC3" w:rsidRPr="005B60CA" w:rsidRDefault="006A6DC3" w:rsidP="006A6DC3">
      <w:pPr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</w:pP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>🧠</w:t>
      </w:r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 xml:space="preserve"> Procesamiento </w:t>
      </w:r>
      <w:proofErr w:type="spellStart"/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>Backend</w:t>
      </w:r>
      <w:proofErr w:type="spellEnd"/>
    </w:p>
    <w:p w14:paraId="0E4E87F2" w14:textId="77777777" w:rsidR="006A6DC3" w:rsidRPr="005B60CA" w:rsidRDefault="006A6DC3" w:rsidP="006A6DC3">
      <w:pPr>
        <w:pStyle w:val="Listaconvietas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t>• Verificación de duplicados de cédula y código dactilar.</w:t>
      </w:r>
    </w:p>
    <w:p w14:paraId="75C2077B" w14:textId="77777777" w:rsidR="006A6DC3" w:rsidRPr="005B60CA" w:rsidRDefault="006A6DC3" w:rsidP="006A6DC3">
      <w:pPr>
        <w:pStyle w:val="Listaconvietas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t>• OCR para texto legible en la foto de la cédula.</w:t>
      </w:r>
    </w:p>
    <w:p w14:paraId="2FA5FF35" w14:textId="77777777" w:rsidR="006A6DC3" w:rsidRPr="005B60CA" w:rsidRDefault="006A6DC3" w:rsidP="006A6DC3">
      <w:pPr>
        <w:pStyle w:val="Listaconvietas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lastRenderedPageBreak/>
        <w:t>• Validación de coincidencia entre foto y datos de padrón.</w:t>
      </w:r>
    </w:p>
    <w:p w14:paraId="0E3C621C" w14:textId="77777777" w:rsidR="006A6DC3" w:rsidRPr="005B60CA" w:rsidRDefault="006A6DC3" w:rsidP="006A6DC3">
      <w:pPr>
        <w:pStyle w:val="Listaconvietas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t xml:space="preserve">• Comparación biométrica entre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selfie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 xml:space="preserve"> y foto de cédula (IA).</w:t>
      </w:r>
    </w:p>
    <w:p w14:paraId="3D8C7515" w14:textId="77777777" w:rsidR="006A6DC3" w:rsidRPr="005B60CA" w:rsidRDefault="006A6DC3" w:rsidP="006A6DC3">
      <w:pPr>
        <w:pStyle w:val="Listaconvietas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t xml:space="preserve">• Generación de hash de identidad e integración futura con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Atala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 xml:space="preserve"> PRISM.</w:t>
      </w:r>
    </w:p>
    <w:p w14:paraId="50748736" w14:textId="77777777" w:rsidR="006A6DC3" w:rsidRPr="005B60CA" w:rsidRDefault="006A6DC3" w:rsidP="006A6DC3">
      <w:pPr>
        <w:pStyle w:val="Listaconvietas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t>• Almacenamiento temporal cifrado o subida a IPFS (opcional).</w:t>
      </w:r>
    </w:p>
    <w:p w14:paraId="217401A1" w14:textId="77777777" w:rsidR="006A6DC3" w:rsidRPr="005B60CA" w:rsidRDefault="006A6DC3" w:rsidP="006A6DC3">
      <w:pPr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</w:pP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>🔐</w:t>
      </w:r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 xml:space="preserve"> Seguridad</w:t>
      </w:r>
    </w:p>
    <w:p w14:paraId="7A6F3D40" w14:textId="77777777" w:rsidR="006A6DC3" w:rsidRPr="005B60CA" w:rsidRDefault="006A6DC3" w:rsidP="006A6DC3">
      <w:pPr>
        <w:pStyle w:val="Listaconvietas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t>• Comunicación cifrada (HTTPS).</w:t>
      </w:r>
    </w:p>
    <w:p w14:paraId="188DB032" w14:textId="77777777" w:rsidR="006A6DC3" w:rsidRPr="005B60CA" w:rsidRDefault="006A6DC3" w:rsidP="006A6DC3">
      <w:pPr>
        <w:pStyle w:val="Listaconvietas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t>• Encriptación AES-256 para imágenes temporales.</w:t>
      </w:r>
    </w:p>
    <w:p w14:paraId="0EAD3008" w14:textId="77777777" w:rsidR="006A6DC3" w:rsidRPr="005B60CA" w:rsidRDefault="006A6DC3" w:rsidP="006A6DC3">
      <w:pPr>
        <w:pStyle w:val="Listaconvietas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t xml:space="preserve">• Validación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anti-bot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 xml:space="preserve"> para evitar registros automáticos.</w:t>
      </w:r>
    </w:p>
    <w:p w14:paraId="2518496C" w14:textId="77777777" w:rsidR="006A6DC3" w:rsidRPr="005B60CA" w:rsidRDefault="006A6DC3" w:rsidP="006A6DC3">
      <w:pPr>
        <w:pStyle w:val="Listaconvietas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t xml:space="preserve">•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Endpoint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 xml:space="preserve">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backend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>: POST /api/ciudadano/validar-registro.</w:t>
      </w:r>
    </w:p>
    <w:p w14:paraId="2FC575A6" w14:textId="77777777" w:rsidR="006A6DC3" w:rsidRPr="005B60CA" w:rsidRDefault="006A6DC3" w:rsidP="006A6DC3">
      <w:pPr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</w:pP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>🔁</w:t>
      </w:r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 xml:space="preserve"> Navegación</w:t>
      </w:r>
    </w:p>
    <w:p w14:paraId="453F2ABC" w14:textId="77777777" w:rsidR="006A6DC3" w:rsidRPr="005B60CA" w:rsidRDefault="006A6DC3" w:rsidP="006A6DC3">
      <w:pPr>
        <w:pStyle w:val="Listaconvietas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t xml:space="preserve">•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Tap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 xml:space="preserve"> en “Validar” →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Dashboard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 xml:space="preserve"> (si es válido) → Se registra el ciudadano y se establece la sesión.</w:t>
      </w:r>
    </w:p>
    <w:p w14:paraId="23574870" w14:textId="77777777" w:rsidR="006A6DC3" w:rsidRPr="005B60CA" w:rsidRDefault="006A6DC3" w:rsidP="006A6DC3">
      <w:pPr>
        <w:pStyle w:val="Listaconvietas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t xml:space="preserve">•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Tap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 xml:space="preserve"> en Back (atrás) →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Login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 xml:space="preserve"> → Permite volver sin guardar nada.</w:t>
      </w:r>
    </w:p>
    <w:p w14:paraId="6682B7DE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br w:type="page"/>
      </w:r>
    </w:p>
    <w:p w14:paraId="3FD4AEEB" w14:textId="77777777" w:rsidR="006A6DC3" w:rsidRPr="005B60CA" w:rsidRDefault="006A6DC3" w:rsidP="006A6DC3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lastRenderedPageBreak/>
        <w:t xml:space="preserve">Pantalla: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Dashboard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 xml:space="preserve"> Ciudadano</w:t>
      </w:r>
    </w:p>
    <w:p w14:paraId="5D473D18" w14:textId="77777777" w:rsidR="006A6DC3" w:rsidRPr="005B60CA" w:rsidRDefault="006A6DC3" w:rsidP="006A6DC3">
      <w:pPr>
        <w:jc w:val="center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noProof/>
          <w:sz w:val="24"/>
          <w:szCs w:val="24"/>
          <w:lang w:val="es-EC"/>
        </w:rPr>
        <w:drawing>
          <wp:inline distT="0" distB="0" distL="0" distR="0" wp14:anchorId="00CABD35" wp14:editId="7CC94EA0">
            <wp:extent cx="2392680" cy="4576765"/>
            <wp:effectExtent l="0" t="0" r="7620" b="0"/>
            <wp:docPr id="69161061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610614" name="Imagen 1" descr="Interfaz de usuario gráfica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6188" cy="458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9431" w14:textId="6A8BC072" w:rsidR="00C21C47" w:rsidRPr="005B60CA" w:rsidRDefault="00C21C47" w:rsidP="006A6DC3">
      <w:pPr>
        <w:rPr>
          <w:rFonts w:ascii="Arial" w:hAnsi="Arial" w:cs="Arial"/>
          <w:b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br/>
      </w: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>🧭</w:t>
      </w:r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 xml:space="preserve"> Ubicación</w:t>
      </w:r>
      <w:r w:rsidRPr="005B60CA">
        <w:rPr>
          <w:rFonts w:ascii="Arial" w:hAnsi="Arial" w:cs="Arial"/>
          <w:b/>
          <w:sz w:val="24"/>
          <w:szCs w:val="24"/>
          <w:lang w:val="es-EC"/>
        </w:rPr>
        <w:t xml:space="preserve"> </w:t>
      </w:r>
    </w:p>
    <w:p w14:paraId="10FFA5C0" w14:textId="7C38C09F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b/>
          <w:sz w:val="24"/>
          <w:szCs w:val="24"/>
          <w:lang w:val="es-EC"/>
        </w:rPr>
        <w:t xml:space="preserve">Después del </w:t>
      </w:r>
      <w:proofErr w:type="spellStart"/>
      <w:r w:rsidRPr="005B60CA">
        <w:rPr>
          <w:rFonts w:ascii="Arial" w:hAnsi="Arial" w:cs="Arial"/>
          <w:b/>
          <w:sz w:val="24"/>
          <w:szCs w:val="24"/>
          <w:lang w:val="es-EC"/>
        </w:rPr>
        <w:t>login</w:t>
      </w:r>
      <w:proofErr w:type="spellEnd"/>
      <w:r w:rsidRPr="005B60CA">
        <w:rPr>
          <w:rFonts w:ascii="Arial" w:hAnsi="Arial" w:cs="Arial"/>
          <w:b/>
          <w:sz w:val="24"/>
          <w:szCs w:val="24"/>
          <w:lang w:val="es-EC"/>
        </w:rPr>
        <w:t xml:space="preserve"> exitoso.</w:t>
      </w:r>
    </w:p>
    <w:p w14:paraId="6DC28CD9" w14:textId="77777777" w:rsidR="00C21C47" w:rsidRPr="005B60CA" w:rsidRDefault="00C21C47" w:rsidP="006A6DC3">
      <w:pPr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</w:pP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>🎯</w:t>
      </w:r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 xml:space="preserve"> Propósito</w:t>
      </w:r>
      <w:r w:rsidR="006A6DC3"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 xml:space="preserve">: </w:t>
      </w:r>
    </w:p>
    <w:p w14:paraId="3A867D09" w14:textId="5696AEF3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b/>
          <w:sz w:val="24"/>
          <w:szCs w:val="24"/>
          <w:lang w:val="es-EC"/>
        </w:rPr>
        <w:t>Permitir la navegación del ciudadano entre las opciones disponibles: Información, Afiliación y Desafiliación.</w:t>
      </w:r>
    </w:p>
    <w:p w14:paraId="54778448" w14:textId="7C7C902D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b/>
          <w:sz w:val="24"/>
          <w:szCs w:val="24"/>
          <w:lang w:val="es-EC"/>
        </w:rPr>
        <w:br/>
      </w:r>
      <w:r w:rsidR="00C21C47"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>🧩</w:t>
      </w:r>
      <w:r w:rsidR="00C21C47"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 xml:space="preserve"> Componentes UI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57"/>
        <w:gridCol w:w="2158"/>
        <w:gridCol w:w="2157"/>
        <w:gridCol w:w="2158"/>
      </w:tblGrid>
      <w:tr w:rsidR="006A6DC3" w:rsidRPr="005B60CA" w14:paraId="2EC2AE6C" w14:textId="77777777" w:rsidTr="0050757C">
        <w:trPr>
          <w:jc w:val="center"/>
        </w:trPr>
        <w:tc>
          <w:tcPr>
            <w:tcW w:w="2160" w:type="dxa"/>
          </w:tcPr>
          <w:p w14:paraId="081A98F9" w14:textId="77777777" w:rsidR="006A6DC3" w:rsidRPr="005B60CA" w:rsidRDefault="006A6DC3" w:rsidP="0050757C">
            <w:pPr>
              <w:jc w:val="center"/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b/>
                <w:sz w:val="24"/>
                <w:szCs w:val="24"/>
                <w:lang w:val="es-EC"/>
              </w:rPr>
              <w:t>Elemento</w:t>
            </w:r>
          </w:p>
        </w:tc>
        <w:tc>
          <w:tcPr>
            <w:tcW w:w="2160" w:type="dxa"/>
          </w:tcPr>
          <w:p w14:paraId="7F6B41A0" w14:textId="77777777" w:rsidR="006A6DC3" w:rsidRPr="005B60CA" w:rsidRDefault="006A6DC3" w:rsidP="0050757C">
            <w:pPr>
              <w:jc w:val="center"/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b/>
                <w:sz w:val="24"/>
                <w:szCs w:val="24"/>
                <w:lang w:val="es-EC"/>
              </w:rPr>
              <w:t>Tipo de Control</w:t>
            </w:r>
          </w:p>
        </w:tc>
        <w:tc>
          <w:tcPr>
            <w:tcW w:w="2160" w:type="dxa"/>
          </w:tcPr>
          <w:p w14:paraId="50C187AB" w14:textId="77777777" w:rsidR="006A6DC3" w:rsidRPr="005B60CA" w:rsidRDefault="006A6DC3" w:rsidP="0050757C">
            <w:pPr>
              <w:jc w:val="center"/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b/>
                <w:sz w:val="24"/>
                <w:szCs w:val="24"/>
                <w:lang w:val="es-EC"/>
              </w:rPr>
              <w:t>Propiedades</w:t>
            </w:r>
          </w:p>
        </w:tc>
        <w:tc>
          <w:tcPr>
            <w:tcW w:w="2160" w:type="dxa"/>
          </w:tcPr>
          <w:p w14:paraId="2B7E7E5E" w14:textId="77777777" w:rsidR="006A6DC3" w:rsidRPr="005B60CA" w:rsidRDefault="006A6DC3" w:rsidP="0050757C">
            <w:pPr>
              <w:jc w:val="center"/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b/>
                <w:sz w:val="24"/>
                <w:szCs w:val="24"/>
                <w:lang w:val="es-EC"/>
              </w:rPr>
              <w:t>Descripción</w:t>
            </w:r>
          </w:p>
        </w:tc>
      </w:tr>
      <w:tr w:rsidR="006A6DC3" w:rsidRPr="005B60CA" w14:paraId="03E1D6D5" w14:textId="77777777" w:rsidTr="0050757C">
        <w:trPr>
          <w:jc w:val="center"/>
        </w:trPr>
        <w:tc>
          <w:tcPr>
            <w:tcW w:w="2160" w:type="dxa"/>
          </w:tcPr>
          <w:p w14:paraId="7DAA29A4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Encabezado</w:t>
            </w:r>
          </w:p>
        </w:tc>
        <w:tc>
          <w:tcPr>
            <w:tcW w:w="2160" w:type="dxa"/>
          </w:tcPr>
          <w:p w14:paraId="040C7291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</w:t>
            </w:r>
          </w:p>
        </w:tc>
        <w:tc>
          <w:tcPr>
            <w:tcW w:w="2160" w:type="dxa"/>
          </w:tcPr>
          <w:p w14:paraId="6C93CD0F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Texto dinámico con nombre</w:t>
            </w:r>
          </w:p>
        </w:tc>
        <w:tc>
          <w:tcPr>
            <w:tcW w:w="2160" w:type="dxa"/>
          </w:tcPr>
          <w:p w14:paraId="7D2EB4FA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Bienvenida personalizada al ciudadano.</w:t>
            </w:r>
          </w:p>
        </w:tc>
      </w:tr>
      <w:tr w:rsidR="006A6DC3" w:rsidRPr="008215B4" w14:paraId="66A2562A" w14:textId="77777777" w:rsidTr="0050757C">
        <w:trPr>
          <w:jc w:val="center"/>
        </w:trPr>
        <w:tc>
          <w:tcPr>
            <w:tcW w:w="2160" w:type="dxa"/>
          </w:tcPr>
          <w:p w14:paraId="09FB4E2C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lastRenderedPageBreak/>
              <w:t>Botón Información</w:t>
            </w:r>
          </w:p>
        </w:tc>
        <w:tc>
          <w:tcPr>
            <w:tcW w:w="2160" w:type="dxa"/>
          </w:tcPr>
          <w:p w14:paraId="08F2A895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ListTile</w:t>
            </w:r>
            <w:proofErr w:type="spellEnd"/>
          </w:p>
        </w:tc>
        <w:tc>
          <w:tcPr>
            <w:tcW w:w="2160" w:type="dxa"/>
          </w:tcPr>
          <w:p w14:paraId="603A1140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Ícono: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info</w:t>
            </w:r>
            <w:proofErr w:type="spellEnd"/>
          </w:p>
        </w:tc>
        <w:tc>
          <w:tcPr>
            <w:tcW w:w="2160" w:type="dxa"/>
          </w:tcPr>
          <w:p w14:paraId="2EB4BC23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Navega a los datos del ciudadano.</w:t>
            </w:r>
          </w:p>
        </w:tc>
      </w:tr>
      <w:tr w:rsidR="006A6DC3" w:rsidRPr="008215B4" w14:paraId="2BA39052" w14:textId="77777777" w:rsidTr="0050757C">
        <w:trPr>
          <w:jc w:val="center"/>
        </w:trPr>
        <w:tc>
          <w:tcPr>
            <w:tcW w:w="2160" w:type="dxa"/>
          </w:tcPr>
          <w:p w14:paraId="7CD08616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Botón Afiliación</w:t>
            </w:r>
          </w:p>
        </w:tc>
        <w:tc>
          <w:tcPr>
            <w:tcW w:w="2160" w:type="dxa"/>
          </w:tcPr>
          <w:p w14:paraId="66B4EB5B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ListTile</w:t>
            </w:r>
            <w:proofErr w:type="spellEnd"/>
          </w:p>
        </w:tc>
        <w:tc>
          <w:tcPr>
            <w:tcW w:w="2160" w:type="dxa"/>
          </w:tcPr>
          <w:p w14:paraId="45B5FB84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Ícono: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add</w:t>
            </w:r>
            <w:proofErr w:type="spellEnd"/>
          </w:p>
        </w:tc>
        <w:tc>
          <w:tcPr>
            <w:tcW w:w="2160" w:type="dxa"/>
          </w:tcPr>
          <w:p w14:paraId="717EE1A6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Permite afiliarse a un partido.</w:t>
            </w:r>
          </w:p>
        </w:tc>
      </w:tr>
      <w:tr w:rsidR="006A6DC3" w:rsidRPr="008215B4" w14:paraId="3C2F1631" w14:textId="77777777" w:rsidTr="0050757C">
        <w:trPr>
          <w:jc w:val="center"/>
        </w:trPr>
        <w:tc>
          <w:tcPr>
            <w:tcW w:w="2160" w:type="dxa"/>
          </w:tcPr>
          <w:p w14:paraId="3CE46CBC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Botón Desafiliación</w:t>
            </w:r>
          </w:p>
        </w:tc>
        <w:tc>
          <w:tcPr>
            <w:tcW w:w="2160" w:type="dxa"/>
          </w:tcPr>
          <w:p w14:paraId="222C450F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ListTile</w:t>
            </w:r>
            <w:proofErr w:type="spellEnd"/>
          </w:p>
        </w:tc>
        <w:tc>
          <w:tcPr>
            <w:tcW w:w="2160" w:type="dxa"/>
          </w:tcPr>
          <w:p w14:paraId="17622559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Ícono: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delete</w:t>
            </w:r>
            <w:proofErr w:type="spellEnd"/>
          </w:p>
        </w:tc>
        <w:tc>
          <w:tcPr>
            <w:tcW w:w="2160" w:type="dxa"/>
          </w:tcPr>
          <w:p w14:paraId="2B3F7317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Permite iniciar proceso de desafiliación.</w:t>
            </w:r>
          </w:p>
        </w:tc>
      </w:tr>
      <w:tr w:rsidR="006A6DC3" w:rsidRPr="005B60CA" w14:paraId="23465072" w14:textId="77777777" w:rsidTr="0050757C">
        <w:trPr>
          <w:jc w:val="center"/>
        </w:trPr>
        <w:tc>
          <w:tcPr>
            <w:tcW w:w="2160" w:type="dxa"/>
          </w:tcPr>
          <w:p w14:paraId="757331A9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Botón Cerrar Sesión</w:t>
            </w:r>
          </w:p>
        </w:tc>
        <w:tc>
          <w:tcPr>
            <w:tcW w:w="2160" w:type="dxa"/>
          </w:tcPr>
          <w:p w14:paraId="5F4514C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ElevatedButton</w:t>
            </w:r>
            <w:proofErr w:type="spellEnd"/>
          </w:p>
        </w:tc>
        <w:tc>
          <w:tcPr>
            <w:tcW w:w="2160" w:type="dxa"/>
          </w:tcPr>
          <w:p w14:paraId="783A33C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Color: rojo</w:t>
            </w:r>
          </w:p>
        </w:tc>
        <w:tc>
          <w:tcPr>
            <w:tcW w:w="2160" w:type="dxa"/>
          </w:tcPr>
          <w:p w14:paraId="6BE09F25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Finaliza la sesión actual.</w:t>
            </w:r>
          </w:p>
        </w:tc>
      </w:tr>
    </w:tbl>
    <w:p w14:paraId="5B88DE95" w14:textId="77777777" w:rsidR="006A6DC3" w:rsidRPr="005B60CA" w:rsidRDefault="006A6DC3" w:rsidP="006A6DC3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t>Pantalla: Información del Ciudadano</w:t>
      </w:r>
    </w:p>
    <w:p w14:paraId="2CCFEAAC" w14:textId="64C9A60E" w:rsidR="006A6DC3" w:rsidRPr="005B60CA" w:rsidRDefault="006A6DC3" w:rsidP="006A6DC3">
      <w:pPr>
        <w:jc w:val="center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noProof/>
          <w:sz w:val="24"/>
          <w:szCs w:val="24"/>
          <w:lang w:val="es-EC"/>
        </w:rPr>
        <w:drawing>
          <wp:inline distT="0" distB="0" distL="0" distR="0" wp14:anchorId="51DA4F0E" wp14:editId="3F17A5ED">
            <wp:extent cx="2354580" cy="4392873"/>
            <wp:effectExtent l="0" t="0" r="7620" b="8255"/>
            <wp:docPr id="205914612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146126" name="Imagen 1" descr="Interfaz de usuario gráfica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6680" cy="439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A2A5" w14:textId="77777777" w:rsidR="00C90099" w:rsidRPr="005B60CA" w:rsidRDefault="00C90099" w:rsidP="006A6DC3">
      <w:pPr>
        <w:jc w:val="center"/>
        <w:rPr>
          <w:rFonts w:ascii="Arial" w:hAnsi="Arial" w:cs="Arial"/>
          <w:sz w:val="24"/>
          <w:szCs w:val="24"/>
          <w:lang w:val="es-EC"/>
        </w:rPr>
      </w:pPr>
    </w:p>
    <w:p w14:paraId="408C0917" w14:textId="5118B64A" w:rsidR="00C90099" w:rsidRPr="005B60CA" w:rsidRDefault="00C90099" w:rsidP="00C90099">
      <w:pPr>
        <w:rPr>
          <w:rFonts w:ascii="Arial" w:hAnsi="Arial" w:cs="Arial"/>
          <w:b/>
          <w:sz w:val="24"/>
          <w:szCs w:val="24"/>
          <w:lang w:val="es-EC"/>
        </w:rPr>
      </w:pP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>🧭</w:t>
      </w:r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 xml:space="preserve"> Ubicación:</w:t>
      </w:r>
      <w:r w:rsidRPr="005B60CA">
        <w:rPr>
          <w:rFonts w:ascii="Arial" w:hAnsi="Arial" w:cs="Arial"/>
          <w:b/>
          <w:sz w:val="24"/>
          <w:szCs w:val="24"/>
          <w:lang w:val="es-EC"/>
        </w:rPr>
        <w:t xml:space="preserve"> </w:t>
      </w:r>
    </w:p>
    <w:p w14:paraId="3F6A9B95" w14:textId="1C7BB698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b/>
          <w:sz w:val="24"/>
          <w:szCs w:val="24"/>
          <w:lang w:val="es-EC"/>
        </w:rPr>
        <w:t xml:space="preserve"> Desde el </w:t>
      </w:r>
      <w:proofErr w:type="spellStart"/>
      <w:r w:rsidRPr="005B60CA">
        <w:rPr>
          <w:rFonts w:ascii="Arial" w:hAnsi="Arial" w:cs="Arial"/>
          <w:b/>
          <w:sz w:val="24"/>
          <w:szCs w:val="24"/>
          <w:lang w:val="es-EC"/>
        </w:rPr>
        <w:t>dashboard</w:t>
      </w:r>
      <w:proofErr w:type="spellEnd"/>
      <w:r w:rsidRPr="005B60CA">
        <w:rPr>
          <w:rFonts w:ascii="Arial" w:hAnsi="Arial" w:cs="Arial"/>
          <w:b/>
          <w:sz w:val="24"/>
          <w:szCs w:val="24"/>
          <w:lang w:val="es-EC"/>
        </w:rPr>
        <w:t xml:space="preserve"> &gt; Información.</w:t>
      </w:r>
    </w:p>
    <w:p w14:paraId="727B91BA" w14:textId="77777777" w:rsidR="00C90099" w:rsidRPr="005B60CA" w:rsidRDefault="00C90099" w:rsidP="00C90099">
      <w:pPr>
        <w:jc w:val="center"/>
        <w:rPr>
          <w:rFonts w:ascii="Arial" w:hAnsi="Arial" w:cs="Arial"/>
          <w:sz w:val="24"/>
          <w:szCs w:val="24"/>
          <w:lang w:val="es-EC"/>
        </w:rPr>
      </w:pPr>
    </w:p>
    <w:p w14:paraId="099293AB" w14:textId="77777777" w:rsidR="00C90099" w:rsidRPr="005B60CA" w:rsidRDefault="00C90099" w:rsidP="00C90099">
      <w:pPr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</w:pPr>
      <w:r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>🎯</w:t>
      </w:r>
      <w:r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 xml:space="preserve"> Propósito: </w:t>
      </w:r>
    </w:p>
    <w:p w14:paraId="77DF6776" w14:textId="6907FCD6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b/>
          <w:sz w:val="24"/>
          <w:szCs w:val="24"/>
          <w:lang w:val="es-EC"/>
        </w:rPr>
        <w:lastRenderedPageBreak/>
        <w:t>Mostrar detalles actuales y el historial de afiliación del ciudadano.</w:t>
      </w:r>
    </w:p>
    <w:p w14:paraId="06B63C64" w14:textId="77777777" w:rsidR="00C90099" w:rsidRPr="005B60CA" w:rsidRDefault="006A6DC3" w:rsidP="00C90099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b/>
          <w:sz w:val="24"/>
          <w:szCs w:val="24"/>
          <w:lang w:val="es-EC"/>
        </w:rPr>
        <w:br/>
      </w:r>
      <w:r w:rsidR="00C90099" w:rsidRPr="005B60CA">
        <w:rPr>
          <w:rFonts w:ascii="Segoe UI Emoji" w:eastAsiaTheme="majorEastAsia" w:hAnsi="Segoe UI Emoji" w:cs="Segoe UI Emoji"/>
          <w:b/>
          <w:bCs/>
          <w:color w:val="4F81BD" w:themeColor="accent1"/>
          <w:sz w:val="24"/>
          <w:szCs w:val="24"/>
          <w:lang w:val="es-EC"/>
        </w:rPr>
        <w:t>🧩</w:t>
      </w:r>
      <w:r w:rsidR="00C90099" w:rsidRPr="005B60CA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  <w:lang w:val="es-EC"/>
        </w:rPr>
        <w:t xml:space="preserve"> Componentes UI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56"/>
        <w:gridCol w:w="2159"/>
        <w:gridCol w:w="2158"/>
        <w:gridCol w:w="2157"/>
      </w:tblGrid>
      <w:tr w:rsidR="006A6DC3" w:rsidRPr="005B60CA" w14:paraId="0D652782" w14:textId="77777777" w:rsidTr="0050757C">
        <w:trPr>
          <w:jc w:val="center"/>
        </w:trPr>
        <w:tc>
          <w:tcPr>
            <w:tcW w:w="2160" w:type="dxa"/>
          </w:tcPr>
          <w:p w14:paraId="67A80D0C" w14:textId="77777777" w:rsidR="006A6DC3" w:rsidRPr="005B60CA" w:rsidRDefault="006A6DC3" w:rsidP="0050757C">
            <w:pPr>
              <w:jc w:val="center"/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b/>
                <w:sz w:val="24"/>
                <w:szCs w:val="24"/>
                <w:lang w:val="es-EC"/>
              </w:rPr>
              <w:t>Elemento</w:t>
            </w:r>
          </w:p>
        </w:tc>
        <w:tc>
          <w:tcPr>
            <w:tcW w:w="2160" w:type="dxa"/>
          </w:tcPr>
          <w:p w14:paraId="3509621F" w14:textId="77777777" w:rsidR="006A6DC3" w:rsidRPr="005B60CA" w:rsidRDefault="006A6DC3" w:rsidP="0050757C">
            <w:pPr>
              <w:jc w:val="center"/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b/>
                <w:sz w:val="24"/>
                <w:szCs w:val="24"/>
                <w:lang w:val="es-EC"/>
              </w:rPr>
              <w:t>Tipo de Control</w:t>
            </w:r>
          </w:p>
        </w:tc>
        <w:tc>
          <w:tcPr>
            <w:tcW w:w="2160" w:type="dxa"/>
          </w:tcPr>
          <w:p w14:paraId="44061428" w14:textId="77777777" w:rsidR="006A6DC3" w:rsidRPr="005B60CA" w:rsidRDefault="006A6DC3" w:rsidP="0050757C">
            <w:pPr>
              <w:jc w:val="center"/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b/>
                <w:sz w:val="24"/>
                <w:szCs w:val="24"/>
                <w:lang w:val="es-EC"/>
              </w:rPr>
              <w:t>Propiedades</w:t>
            </w:r>
          </w:p>
        </w:tc>
        <w:tc>
          <w:tcPr>
            <w:tcW w:w="2160" w:type="dxa"/>
          </w:tcPr>
          <w:p w14:paraId="384014A7" w14:textId="77777777" w:rsidR="006A6DC3" w:rsidRPr="005B60CA" w:rsidRDefault="006A6DC3" w:rsidP="0050757C">
            <w:pPr>
              <w:jc w:val="center"/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b/>
                <w:sz w:val="24"/>
                <w:szCs w:val="24"/>
                <w:lang w:val="es-EC"/>
              </w:rPr>
              <w:t>Descripción</w:t>
            </w:r>
          </w:p>
        </w:tc>
      </w:tr>
      <w:tr w:rsidR="006A6DC3" w:rsidRPr="005B60CA" w14:paraId="1B6B1782" w14:textId="77777777" w:rsidTr="0050757C">
        <w:trPr>
          <w:jc w:val="center"/>
        </w:trPr>
        <w:tc>
          <w:tcPr>
            <w:tcW w:w="2160" w:type="dxa"/>
          </w:tcPr>
          <w:p w14:paraId="7CA95BB9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Nombre completo</w:t>
            </w:r>
          </w:p>
        </w:tc>
        <w:tc>
          <w:tcPr>
            <w:tcW w:w="2160" w:type="dxa"/>
          </w:tcPr>
          <w:p w14:paraId="0830BC93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</w:t>
            </w:r>
          </w:p>
        </w:tc>
        <w:tc>
          <w:tcPr>
            <w:tcW w:w="2160" w:type="dxa"/>
          </w:tcPr>
          <w:p w14:paraId="50BF0A53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Dinámico</w:t>
            </w:r>
          </w:p>
        </w:tc>
        <w:tc>
          <w:tcPr>
            <w:tcW w:w="2160" w:type="dxa"/>
          </w:tcPr>
          <w:p w14:paraId="4BFBF176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Nombre completo del ciudadano.</w:t>
            </w:r>
          </w:p>
        </w:tc>
      </w:tr>
      <w:tr w:rsidR="006A6DC3" w:rsidRPr="005B60CA" w14:paraId="51558916" w14:textId="77777777" w:rsidTr="0050757C">
        <w:trPr>
          <w:jc w:val="center"/>
        </w:trPr>
        <w:tc>
          <w:tcPr>
            <w:tcW w:w="2160" w:type="dxa"/>
          </w:tcPr>
          <w:p w14:paraId="76718F5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Cédula</w:t>
            </w:r>
          </w:p>
        </w:tc>
        <w:tc>
          <w:tcPr>
            <w:tcW w:w="2160" w:type="dxa"/>
          </w:tcPr>
          <w:p w14:paraId="7D94265C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</w:t>
            </w:r>
          </w:p>
        </w:tc>
        <w:tc>
          <w:tcPr>
            <w:tcW w:w="2160" w:type="dxa"/>
          </w:tcPr>
          <w:p w14:paraId="37909514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Dinámico</w:t>
            </w:r>
          </w:p>
        </w:tc>
        <w:tc>
          <w:tcPr>
            <w:tcW w:w="2160" w:type="dxa"/>
          </w:tcPr>
          <w:p w14:paraId="40B3EB45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Número de cédula registrado.</w:t>
            </w:r>
          </w:p>
        </w:tc>
      </w:tr>
      <w:tr w:rsidR="006A6DC3" w:rsidRPr="005B60CA" w14:paraId="7A96C64C" w14:textId="77777777" w:rsidTr="0050757C">
        <w:trPr>
          <w:jc w:val="center"/>
        </w:trPr>
        <w:tc>
          <w:tcPr>
            <w:tcW w:w="2160" w:type="dxa"/>
          </w:tcPr>
          <w:p w14:paraId="5978F4B8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Wallet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Address</w:t>
            </w:r>
            <w:proofErr w:type="spellEnd"/>
          </w:p>
        </w:tc>
        <w:tc>
          <w:tcPr>
            <w:tcW w:w="2160" w:type="dxa"/>
          </w:tcPr>
          <w:p w14:paraId="10512DFC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</w:t>
            </w:r>
          </w:p>
        </w:tc>
        <w:tc>
          <w:tcPr>
            <w:tcW w:w="2160" w:type="dxa"/>
          </w:tcPr>
          <w:p w14:paraId="155DC8AF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Dinámico</w:t>
            </w:r>
          </w:p>
        </w:tc>
        <w:tc>
          <w:tcPr>
            <w:tcW w:w="2160" w:type="dxa"/>
          </w:tcPr>
          <w:p w14:paraId="49E89486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Dirección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blockchain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vinculada.</w:t>
            </w:r>
          </w:p>
        </w:tc>
      </w:tr>
      <w:tr w:rsidR="006A6DC3" w:rsidRPr="008215B4" w14:paraId="516C85D7" w14:textId="77777777" w:rsidTr="0050757C">
        <w:trPr>
          <w:jc w:val="center"/>
        </w:trPr>
        <w:tc>
          <w:tcPr>
            <w:tcW w:w="2160" w:type="dxa"/>
          </w:tcPr>
          <w:p w14:paraId="054247DA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Afiliación actual</w:t>
            </w:r>
          </w:p>
        </w:tc>
        <w:tc>
          <w:tcPr>
            <w:tcW w:w="2160" w:type="dxa"/>
          </w:tcPr>
          <w:p w14:paraId="5ACB1B95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</w:t>
            </w:r>
          </w:p>
        </w:tc>
        <w:tc>
          <w:tcPr>
            <w:tcW w:w="2160" w:type="dxa"/>
          </w:tcPr>
          <w:p w14:paraId="3CEE1578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Dinámico</w:t>
            </w:r>
          </w:p>
        </w:tc>
        <w:tc>
          <w:tcPr>
            <w:tcW w:w="2160" w:type="dxa"/>
          </w:tcPr>
          <w:p w14:paraId="14BA7D7B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Partido al que está afiliado.</w:t>
            </w:r>
          </w:p>
        </w:tc>
      </w:tr>
      <w:tr w:rsidR="006A6DC3" w:rsidRPr="008215B4" w14:paraId="5F8F378C" w14:textId="77777777" w:rsidTr="0050757C">
        <w:trPr>
          <w:jc w:val="center"/>
        </w:trPr>
        <w:tc>
          <w:tcPr>
            <w:tcW w:w="2160" w:type="dxa"/>
          </w:tcPr>
          <w:p w14:paraId="4B575EC0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Historial de afiliación</w:t>
            </w:r>
          </w:p>
        </w:tc>
        <w:tc>
          <w:tcPr>
            <w:tcW w:w="2160" w:type="dxa"/>
          </w:tcPr>
          <w:p w14:paraId="71DAB6D3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ListView</w:t>
            </w:r>
            <w:proofErr w:type="spellEnd"/>
          </w:p>
        </w:tc>
        <w:tc>
          <w:tcPr>
            <w:tcW w:w="2160" w:type="dxa"/>
          </w:tcPr>
          <w:p w14:paraId="6EA4BD01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3 registros en ejemplo</w:t>
            </w:r>
          </w:p>
        </w:tc>
        <w:tc>
          <w:tcPr>
            <w:tcW w:w="2160" w:type="dxa"/>
          </w:tcPr>
          <w:p w14:paraId="40F3AF0C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Historial de afiliación con fecha y estado.</w:t>
            </w:r>
          </w:p>
        </w:tc>
      </w:tr>
      <w:tr w:rsidR="006A6DC3" w:rsidRPr="005B60CA" w14:paraId="1DD59D48" w14:textId="77777777" w:rsidTr="0050757C">
        <w:trPr>
          <w:jc w:val="center"/>
        </w:trPr>
        <w:tc>
          <w:tcPr>
            <w:tcW w:w="2160" w:type="dxa"/>
          </w:tcPr>
          <w:p w14:paraId="1452EE0C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Botón Menú</w:t>
            </w:r>
          </w:p>
        </w:tc>
        <w:tc>
          <w:tcPr>
            <w:tcW w:w="2160" w:type="dxa"/>
          </w:tcPr>
          <w:p w14:paraId="4C83035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ElevatedButton</w:t>
            </w:r>
            <w:proofErr w:type="spellEnd"/>
          </w:p>
        </w:tc>
        <w:tc>
          <w:tcPr>
            <w:tcW w:w="2160" w:type="dxa"/>
          </w:tcPr>
          <w:p w14:paraId="59234D2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Texto: 'Menú'</w:t>
            </w:r>
          </w:p>
        </w:tc>
        <w:tc>
          <w:tcPr>
            <w:tcW w:w="2160" w:type="dxa"/>
          </w:tcPr>
          <w:p w14:paraId="3A530438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Regresa al menú principal.</w:t>
            </w:r>
          </w:p>
        </w:tc>
      </w:tr>
    </w:tbl>
    <w:p w14:paraId="26FF8AD4" w14:textId="77777777" w:rsidR="006A6DC3" w:rsidRPr="005B60CA" w:rsidRDefault="006A6DC3" w:rsidP="006A6DC3">
      <w:pPr>
        <w:pStyle w:val="Ttulo1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lastRenderedPageBreak/>
        <w:t>📱</w:t>
      </w:r>
      <w:r w:rsidRPr="005B60CA">
        <w:rPr>
          <w:rFonts w:ascii="Arial" w:hAnsi="Arial" w:cs="Arial"/>
          <w:sz w:val="24"/>
          <w:szCs w:val="24"/>
          <w:lang w:val="es-EC"/>
        </w:rPr>
        <w:t xml:space="preserve"> Pantalla: Afiliación</w:t>
      </w:r>
    </w:p>
    <w:p w14:paraId="347DBF48" w14:textId="77777777" w:rsidR="006A6DC3" w:rsidRPr="005B60CA" w:rsidRDefault="006A6DC3" w:rsidP="006A6DC3">
      <w:pPr>
        <w:jc w:val="center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noProof/>
          <w:sz w:val="24"/>
          <w:szCs w:val="24"/>
          <w:lang w:val="es-EC"/>
        </w:rPr>
        <w:drawing>
          <wp:inline distT="0" distB="0" distL="0" distR="0" wp14:anchorId="094546C6" wp14:editId="41B8CCF5">
            <wp:extent cx="2253011" cy="4282440"/>
            <wp:effectExtent l="0" t="0" r="0" b="3810"/>
            <wp:docPr id="107865155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51556" name="Imagen 1" descr="Interfaz de usuario gráfica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5051" cy="428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05F2" w14:textId="77777777" w:rsidR="006A6DC3" w:rsidRPr="005B60CA" w:rsidRDefault="006A6DC3" w:rsidP="006A6DC3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🧭</w:t>
      </w:r>
      <w:r w:rsidRPr="005B60CA">
        <w:rPr>
          <w:rFonts w:ascii="Arial" w:hAnsi="Arial" w:cs="Arial"/>
          <w:sz w:val="24"/>
          <w:szCs w:val="24"/>
          <w:lang w:val="es-EC"/>
        </w:rPr>
        <w:t xml:space="preserve"> Ubicación</w:t>
      </w:r>
    </w:p>
    <w:p w14:paraId="0290F820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t xml:space="preserve">Desde el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Dashboard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 xml:space="preserve"> principal, al presionar el botón 'Afiliarse a un partido'.</w:t>
      </w:r>
    </w:p>
    <w:p w14:paraId="0E8B839F" w14:textId="77777777" w:rsidR="006A6DC3" w:rsidRPr="005B60CA" w:rsidRDefault="006A6DC3" w:rsidP="006A6DC3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🎯</w:t>
      </w:r>
      <w:r w:rsidRPr="005B60CA">
        <w:rPr>
          <w:rFonts w:ascii="Arial" w:hAnsi="Arial" w:cs="Arial"/>
          <w:sz w:val="24"/>
          <w:szCs w:val="24"/>
          <w:lang w:val="es-EC"/>
        </w:rPr>
        <w:t xml:space="preserve"> Propósito</w:t>
      </w:r>
    </w:p>
    <w:p w14:paraId="194533BF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t>Permitir al ciudadano seleccionar un partido político y registrar su afiliación.</w:t>
      </w:r>
    </w:p>
    <w:p w14:paraId="0EDEEDB9" w14:textId="77777777" w:rsidR="006A6DC3" w:rsidRPr="005B60CA" w:rsidRDefault="006A6DC3" w:rsidP="006A6DC3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🧩</w:t>
      </w:r>
      <w:r w:rsidRPr="005B60CA">
        <w:rPr>
          <w:rFonts w:ascii="Arial" w:hAnsi="Arial" w:cs="Arial"/>
          <w:sz w:val="24"/>
          <w:szCs w:val="24"/>
          <w:lang w:val="es-EC"/>
        </w:rPr>
        <w:t xml:space="preserve"> Componentes UI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A6DC3" w:rsidRPr="005B60CA" w14:paraId="6CBB34CF" w14:textId="77777777" w:rsidTr="0050757C">
        <w:tc>
          <w:tcPr>
            <w:tcW w:w="2160" w:type="dxa"/>
          </w:tcPr>
          <w:p w14:paraId="195282B0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Elemento</w:t>
            </w:r>
          </w:p>
        </w:tc>
        <w:tc>
          <w:tcPr>
            <w:tcW w:w="2160" w:type="dxa"/>
          </w:tcPr>
          <w:p w14:paraId="0D6C616C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Tipo de Control</w:t>
            </w:r>
          </w:p>
        </w:tc>
        <w:tc>
          <w:tcPr>
            <w:tcW w:w="2160" w:type="dxa"/>
          </w:tcPr>
          <w:p w14:paraId="11E22AA7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Propiedades</w:t>
            </w:r>
          </w:p>
        </w:tc>
        <w:tc>
          <w:tcPr>
            <w:tcW w:w="2160" w:type="dxa"/>
          </w:tcPr>
          <w:p w14:paraId="2C8B07E9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Descripción</w:t>
            </w:r>
          </w:p>
        </w:tc>
      </w:tr>
      <w:tr w:rsidR="006A6DC3" w:rsidRPr="008215B4" w14:paraId="6FCF3083" w14:textId="77777777" w:rsidTr="0050757C">
        <w:tc>
          <w:tcPr>
            <w:tcW w:w="2160" w:type="dxa"/>
          </w:tcPr>
          <w:p w14:paraId="64E5C7C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Título</w:t>
            </w:r>
          </w:p>
        </w:tc>
        <w:tc>
          <w:tcPr>
            <w:tcW w:w="2160" w:type="dxa"/>
          </w:tcPr>
          <w:p w14:paraId="5E2D404E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</w:t>
            </w:r>
          </w:p>
        </w:tc>
        <w:tc>
          <w:tcPr>
            <w:tcW w:w="2160" w:type="dxa"/>
          </w:tcPr>
          <w:p w14:paraId="0908E095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Texto: 'Afiliación Política'</w:t>
            </w: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br/>
              <w:t>Tamaño: 22px</w:t>
            </w: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br/>
              <w:t>Peso: Bold</w:t>
            </w:r>
          </w:p>
        </w:tc>
        <w:tc>
          <w:tcPr>
            <w:tcW w:w="2160" w:type="dxa"/>
          </w:tcPr>
          <w:p w14:paraId="349C6B5A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Encabezado principal de la pantalla</w:t>
            </w:r>
          </w:p>
        </w:tc>
      </w:tr>
      <w:tr w:rsidR="006A6DC3" w:rsidRPr="008215B4" w14:paraId="366E5833" w14:textId="77777777" w:rsidTr="0050757C">
        <w:tc>
          <w:tcPr>
            <w:tcW w:w="2160" w:type="dxa"/>
          </w:tcPr>
          <w:p w14:paraId="7A85031A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Dropdown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: Partidos</w:t>
            </w:r>
          </w:p>
        </w:tc>
        <w:tc>
          <w:tcPr>
            <w:tcW w:w="2160" w:type="dxa"/>
          </w:tcPr>
          <w:p w14:paraId="5BD503D7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DropdownButton</w:t>
            </w:r>
            <w:proofErr w:type="spellEnd"/>
          </w:p>
        </w:tc>
        <w:tc>
          <w:tcPr>
            <w:tcW w:w="2160" w:type="dxa"/>
          </w:tcPr>
          <w:p w14:paraId="160131A4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Lista de partidos habilitados</w:t>
            </w:r>
          </w:p>
        </w:tc>
        <w:tc>
          <w:tcPr>
            <w:tcW w:w="2160" w:type="dxa"/>
          </w:tcPr>
          <w:p w14:paraId="46DA0E96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Permite seleccionar un partido político</w:t>
            </w:r>
          </w:p>
        </w:tc>
      </w:tr>
      <w:tr w:rsidR="006A6DC3" w:rsidRPr="008215B4" w14:paraId="41C59256" w14:textId="77777777" w:rsidTr="0050757C">
        <w:tc>
          <w:tcPr>
            <w:tcW w:w="2160" w:type="dxa"/>
          </w:tcPr>
          <w:p w14:paraId="423A6FD9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lastRenderedPageBreak/>
              <w:t>Botón: Afiliarme</w:t>
            </w:r>
          </w:p>
        </w:tc>
        <w:tc>
          <w:tcPr>
            <w:tcW w:w="2160" w:type="dxa"/>
          </w:tcPr>
          <w:p w14:paraId="56E1B11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ElevatedButton</w:t>
            </w:r>
            <w:proofErr w:type="spellEnd"/>
          </w:p>
        </w:tc>
        <w:tc>
          <w:tcPr>
            <w:tcW w:w="2160" w:type="dxa"/>
          </w:tcPr>
          <w:p w14:paraId="2B52E631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Texto: 'Afiliarme'</w:t>
            </w: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br/>
              <w:t>Color: Verde</w:t>
            </w:r>
          </w:p>
        </w:tc>
        <w:tc>
          <w:tcPr>
            <w:tcW w:w="2160" w:type="dxa"/>
          </w:tcPr>
          <w:p w14:paraId="2655B9CC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Envía la solicitud de afiliación al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backend</w:t>
            </w:r>
            <w:proofErr w:type="spellEnd"/>
          </w:p>
        </w:tc>
      </w:tr>
    </w:tbl>
    <w:p w14:paraId="538BD52B" w14:textId="77777777" w:rsidR="006A6DC3" w:rsidRPr="005B60CA" w:rsidRDefault="006A6DC3" w:rsidP="006A6DC3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✅</w:t>
      </w:r>
      <w:r w:rsidRPr="005B60CA">
        <w:rPr>
          <w:rFonts w:ascii="Arial" w:hAnsi="Arial" w:cs="Arial"/>
          <w:sz w:val="24"/>
          <w:szCs w:val="24"/>
          <w:lang w:val="es-EC"/>
        </w:rPr>
        <w:t xml:space="preserve"> Validaciones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A6DC3" w:rsidRPr="005B60CA" w14:paraId="55C97336" w14:textId="77777777" w:rsidTr="0050757C">
        <w:tc>
          <w:tcPr>
            <w:tcW w:w="2880" w:type="dxa"/>
          </w:tcPr>
          <w:p w14:paraId="367DA9FD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Campo</w:t>
            </w:r>
          </w:p>
        </w:tc>
        <w:tc>
          <w:tcPr>
            <w:tcW w:w="2880" w:type="dxa"/>
          </w:tcPr>
          <w:p w14:paraId="0DEF20CF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Reglas de Validación</w:t>
            </w:r>
          </w:p>
        </w:tc>
        <w:tc>
          <w:tcPr>
            <w:tcW w:w="2880" w:type="dxa"/>
          </w:tcPr>
          <w:p w14:paraId="29CA6D2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Mensaje de Error</w:t>
            </w:r>
          </w:p>
        </w:tc>
      </w:tr>
      <w:tr w:rsidR="006A6DC3" w:rsidRPr="008215B4" w14:paraId="0E7272A0" w14:textId="77777777" w:rsidTr="0050757C">
        <w:tc>
          <w:tcPr>
            <w:tcW w:w="2880" w:type="dxa"/>
          </w:tcPr>
          <w:p w14:paraId="2C55D1DC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Partido</w:t>
            </w:r>
          </w:p>
        </w:tc>
        <w:tc>
          <w:tcPr>
            <w:tcW w:w="2880" w:type="dxa"/>
          </w:tcPr>
          <w:p w14:paraId="7360A655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Debe seleccionarse un valor válido</w:t>
            </w:r>
          </w:p>
        </w:tc>
        <w:tc>
          <w:tcPr>
            <w:tcW w:w="2880" w:type="dxa"/>
          </w:tcPr>
          <w:p w14:paraId="5DD9FAAC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Seleccione un partido político para continuar</w:t>
            </w:r>
          </w:p>
        </w:tc>
      </w:tr>
    </w:tbl>
    <w:p w14:paraId="57A42B4E" w14:textId="77777777" w:rsidR="006A6DC3" w:rsidRPr="005B60CA" w:rsidRDefault="006A6DC3" w:rsidP="006A6DC3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🧠</w:t>
      </w:r>
      <w:r w:rsidRPr="005B60CA">
        <w:rPr>
          <w:rFonts w:ascii="Arial" w:hAnsi="Arial" w:cs="Arial"/>
          <w:sz w:val="24"/>
          <w:szCs w:val="24"/>
          <w:lang w:val="es-EC"/>
        </w:rPr>
        <w:t xml:space="preserve"> Procesamiento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Backend</w:t>
      </w:r>
      <w:proofErr w:type="spellEnd"/>
    </w:p>
    <w:p w14:paraId="501E3E9B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t>Verificación de que el ciudadano no se encuentra afiliado actualmente a ningún partido. Registro de la afiliación en la base de datos.</w:t>
      </w:r>
    </w:p>
    <w:p w14:paraId="33549009" w14:textId="77777777" w:rsidR="006A6DC3" w:rsidRPr="005B60CA" w:rsidRDefault="006A6DC3" w:rsidP="006A6DC3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🔐</w:t>
      </w:r>
      <w:r w:rsidRPr="005B60CA">
        <w:rPr>
          <w:rFonts w:ascii="Arial" w:hAnsi="Arial" w:cs="Arial"/>
          <w:sz w:val="24"/>
          <w:szCs w:val="24"/>
          <w:lang w:val="es-EC"/>
        </w:rPr>
        <w:t xml:space="preserve"> Seguridad</w:t>
      </w:r>
    </w:p>
    <w:p w14:paraId="4E2666EF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t>HTTPS, verificación de identidad activa, firma digital si aplica.</w:t>
      </w:r>
    </w:p>
    <w:p w14:paraId="3247CB79" w14:textId="77777777" w:rsidR="006A6DC3" w:rsidRPr="005B60CA" w:rsidRDefault="006A6DC3" w:rsidP="006A6DC3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🔁</w:t>
      </w:r>
      <w:r w:rsidRPr="005B60CA">
        <w:rPr>
          <w:rFonts w:ascii="Arial" w:hAnsi="Arial" w:cs="Arial"/>
          <w:sz w:val="24"/>
          <w:szCs w:val="24"/>
          <w:lang w:val="es-EC"/>
        </w:rPr>
        <w:t xml:space="preserve"> Navegación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A6DC3" w:rsidRPr="005B60CA" w14:paraId="6221A12E" w14:textId="77777777" w:rsidTr="0050757C">
        <w:tc>
          <w:tcPr>
            <w:tcW w:w="2880" w:type="dxa"/>
          </w:tcPr>
          <w:p w14:paraId="0755A2F9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Acción</w:t>
            </w:r>
          </w:p>
        </w:tc>
        <w:tc>
          <w:tcPr>
            <w:tcW w:w="2880" w:type="dxa"/>
          </w:tcPr>
          <w:p w14:paraId="7B59DEE7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Destino</w:t>
            </w:r>
          </w:p>
        </w:tc>
        <w:tc>
          <w:tcPr>
            <w:tcW w:w="2880" w:type="dxa"/>
          </w:tcPr>
          <w:p w14:paraId="41C949D1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Descripción</w:t>
            </w:r>
          </w:p>
        </w:tc>
      </w:tr>
      <w:tr w:rsidR="006A6DC3" w:rsidRPr="008215B4" w14:paraId="43C57DF6" w14:textId="77777777" w:rsidTr="0050757C">
        <w:tc>
          <w:tcPr>
            <w:tcW w:w="2880" w:type="dxa"/>
          </w:tcPr>
          <w:p w14:paraId="3F313BC6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Tap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en 'Afiliarme'</w:t>
            </w:r>
          </w:p>
        </w:tc>
        <w:tc>
          <w:tcPr>
            <w:tcW w:w="2880" w:type="dxa"/>
          </w:tcPr>
          <w:p w14:paraId="5ECF0181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Confirmación</w:t>
            </w:r>
          </w:p>
        </w:tc>
        <w:tc>
          <w:tcPr>
            <w:tcW w:w="2880" w:type="dxa"/>
          </w:tcPr>
          <w:p w14:paraId="4679A541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Confirma visualmente el registro de afiliación</w:t>
            </w:r>
          </w:p>
        </w:tc>
      </w:tr>
      <w:tr w:rsidR="006A6DC3" w:rsidRPr="005B60CA" w14:paraId="770999BD" w14:textId="77777777" w:rsidTr="0050757C">
        <w:tc>
          <w:tcPr>
            <w:tcW w:w="2880" w:type="dxa"/>
          </w:tcPr>
          <w:p w14:paraId="0A7E2DEC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Tap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en Back</w:t>
            </w:r>
          </w:p>
        </w:tc>
        <w:tc>
          <w:tcPr>
            <w:tcW w:w="2880" w:type="dxa"/>
          </w:tcPr>
          <w:p w14:paraId="25B46B43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Dashboard</w:t>
            </w:r>
            <w:proofErr w:type="spellEnd"/>
          </w:p>
        </w:tc>
        <w:tc>
          <w:tcPr>
            <w:tcW w:w="2880" w:type="dxa"/>
          </w:tcPr>
          <w:p w14:paraId="1583A97B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Regresa sin guardar cambios</w:t>
            </w:r>
          </w:p>
        </w:tc>
      </w:tr>
    </w:tbl>
    <w:p w14:paraId="465BE17E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br w:type="page"/>
      </w:r>
    </w:p>
    <w:p w14:paraId="4DE68619" w14:textId="77777777" w:rsidR="006A6DC3" w:rsidRPr="005B60CA" w:rsidRDefault="006A6DC3" w:rsidP="006A6DC3">
      <w:pPr>
        <w:pStyle w:val="Ttulo1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lastRenderedPageBreak/>
        <w:t>📱</w:t>
      </w:r>
      <w:r w:rsidRPr="005B60CA">
        <w:rPr>
          <w:rFonts w:ascii="Arial" w:hAnsi="Arial" w:cs="Arial"/>
          <w:sz w:val="24"/>
          <w:szCs w:val="24"/>
          <w:lang w:val="es-EC"/>
        </w:rPr>
        <w:t xml:space="preserve"> Pantalla: Desafiliación</w:t>
      </w:r>
    </w:p>
    <w:p w14:paraId="1FB3596E" w14:textId="77777777" w:rsidR="006A6DC3" w:rsidRPr="005B60CA" w:rsidRDefault="006A6DC3" w:rsidP="006A6DC3">
      <w:pPr>
        <w:jc w:val="center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noProof/>
          <w:sz w:val="24"/>
          <w:szCs w:val="24"/>
          <w:lang w:val="es-EC"/>
        </w:rPr>
        <w:drawing>
          <wp:inline distT="0" distB="0" distL="0" distR="0" wp14:anchorId="699BA13A" wp14:editId="12852030">
            <wp:extent cx="2346960" cy="4389575"/>
            <wp:effectExtent l="0" t="0" r="0" b="0"/>
            <wp:docPr id="1517709782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09782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0637" cy="439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9D77" w14:textId="77777777" w:rsidR="006A6DC3" w:rsidRPr="005B60CA" w:rsidRDefault="006A6DC3" w:rsidP="006A6DC3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🧭</w:t>
      </w:r>
      <w:r w:rsidRPr="005B60CA">
        <w:rPr>
          <w:rFonts w:ascii="Arial" w:hAnsi="Arial" w:cs="Arial"/>
          <w:sz w:val="24"/>
          <w:szCs w:val="24"/>
          <w:lang w:val="es-EC"/>
        </w:rPr>
        <w:t xml:space="preserve"> Ubicación</w:t>
      </w:r>
    </w:p>
    <w:p w14:paraId="00F7A32B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t xml:space="preserve">Desde el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Dashboard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>, presionando el botón 'Desafiliarse'.</w:t>
      </w:r>
    </w:p>
    <w:p w14:paraId="373B604B" w14:textId="77777777" w:rsidR="006A6DC3" w:rsidRPr="005B60CA" w:rsidRDefault="006A6DC3" w:rsidP="006A6DC3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🎯</w:t>
      </w:r>
      <w:r w:rsidRPr="005B60CA">
        <w:rPr>
          <w:rFonts w:ascii="Arial" w:hAnsi="Arial" w:cs="Arial"/>
          <w:sz w:val="24"/>
          <w:szCs w:val="24"/>
          <w:lang w:val="es-EC"/>
        </w:rPr>
        <w:t xml:space="preserve"> Propósito</w:t>
      </w:r>
    </w:p>
    <w:p w14:paraId="7BE9F582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t>Permitir al ciudadano cancelar su afiliación actual.</w:t>
      </w:r>
    </w:p>
    <w:p w14:paraId="597C86D8" w14:textId="77777777" w:rsidR="006A6DC3" w:rsidRPr="005B60CA" w:rsidRDefault="006A6DC3" w:rsidP="006A6DC3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🧩</w:t>
      </w:r>
      <w:r w:rsidRPr="005B60CA">
        <w:rPr>
          <w:rFonts w:ascii="Arial" w:hAnsi="Arial" w:cs="Arial"/>
          <w:sz w:val="24"/>
          <w:szCs w:val="24"/>
          <w:lang w:val="es-EC"/>
        </w:rPr>
        <w:t xml:space="preserve"> Componentes UI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A6DC3" w:rsidRPr="005B60CA" w14:paraId="7E87F192" w14:textId="77777777" w:rsidTr="0050757C">
        <w:tc>
          <w:tcPr>
            <w:tcW w:w="2160" w:type="dxa"/>
          </w:tcPr>
          <w:p w14:paraId="194DE7CF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Elemento</w:t>
            </w:r>
          </w:p>
        </w:tc>
        <w:tc>
          <w:tcPr>
            <w:tcW w:w="2160" w:type="dxa"/>
          </w:tcPr>
          <w:p w14:paraId="5CC2B3C8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Tipo de Control</w:t>
            </w:r>
          </w:p>
        </w:tc>
        <w:tc>
          <w:tcPr>
            <w:tcW w:w="2160" w:type="dxa"/>
          </w:tcPr>
          <w:p w14:paraId="3477F9B7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Propiedades</w:t>
            </w:r>
          </w:p>
        </w:tc>
        <w:tc>
          <w:tcPr>
            <w:tcW w:w="2160" w:type="dxa"/>
          </w:tcPr>
          <w:p w14:paraId="79B3B73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Descripción</w:t>
            </w:r>
          </w:p>
        </w:tc>
      </w:tr>
      <w:tr w:rsidR="006A6DC3" w:rsidRPr="005B60CA" w14:paraId="58A4D254" w14:textId="77777777" w:rsidTr="0050757C">
        <w:tc>
          <w:tcPr>
            <w:tcW w:w="2160" w:type="dxa"/>
          </w:tcPr>
          <w:p w14:paraId="404B6A58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Título</w:t>
            </w:r>
          </w:p>
        </w:tc>
        <w:tc>
          <w:tcPr>
            <w:tcW w:w="2160" w:type="dxa"/>
          </w:tcPr>
          <w:p w14:paraId="283B98FF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</w:t>
            </w:r>
          </w:p>
        </w:tc>
        <w:tc>
          <w:tcPr>
            <w:tcW w:w="2160" w:type="dxa"/>
          </w:tcPr>
          <w:p w14:paraId="11693F1D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Texto: 'Desafiliación'</w:t>
            </w: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br/>
              <w:t>Tamaño: 22px</w:t>
            </w:r>
          </w:p>
        </w:tc>
        <w:tc>
          <w:tcPr>
            <w:tcW w:w="2160" w:type="dxa"/>
          </w:tcPr>
          <w:p w14:paraId="0DA6F229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Encabezado</w:t>
            </w:r>
          </w:p>
        </w:tc>
      </w:tr>
      <w:tr w:rsidR="006A6DC3" w:rsidRPr="008215B4" w14:paraId="65495606" w14:textId="77777777" w:rsidTr="0050757C">
        <w:tc>
          <w:tcPr>
            <w:tcW w:w="2160" w:type="dxa"/>
          </w:tcPr>
          <w:p w14:paraId="4625CCA3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Texto Informativo</w:t>
            </w:r>
          </w:p>
        </w:tc>
        <w:tc>
          <w:tcPr>
            <w:tcW w:w="2160" w:type="dxa"/>
          </w:tcPr>
          <w:p w14:paraId="3328672D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</w:t>
            </w:r>
          </w:p>
        </w:tc>
        <w:tc>
          <w:tcPr>
            <w:tcW w:w="2160" w:type="dxa"/>
          </w:tcPr>
          <w:p w14:paraId="300AFAA5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Se muestra el nombre del partido actual</w:t>
            </w:r>
          </w:p>
        </w:tc>
        <w:tc>
          <w:tcPr>
            <w:tcW w:w="2160" w:type="dxa"/>
          </w:tcPr>
          <w:p w14:paraId="303E68DB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Informa al ciudadano de su afiliación actual</w:t>
            </w:r>
          </w:p>
        </w:tc>
      </w:tr>
      <w:tr w:rsidR="006A6DC3" w:rsidRPr="008215B4" w14:paraId="0BD83F1D" w14:textId="77777777" w:rsidTr="0050757C">
        <w:tc>
          <w:tcPr>
            <w:tcW w:w="2160" w:type="dxa"/>
          </w:tcPr>
          <w:p w14:paraId="4976146C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lastRenderedPageBreak/>
              <w:t>Botón: Desafiliarme</w:t>
            </w:r>
          </w:p>
        </w:tc>
        <w:tc>
          <w:tcPr>
            <w:tcW w:w="2160" w:type="dxa"/>
          </w:tcPr>
          <w:p w14:paraId="51FA50D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ElevatedButton</w:t>
            </w:r>
            <w:proofErr w:type="spellEnd"/>
          </w:p>
        </w:tc>
        <w:tc>
          <w:tcPr>
            <w:tcW w:w="2160" w:type="dxa"/>
          </w:tcPr>
          <w:p w14:paraId="0AFB5D1D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Texto: 'Desafiliarme'</w:t>
            </w: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br/>
              <w:t>Color: Rojo</w:t>
            </w:r>
          </w:p>
        </w:tc>
        <w:tc>
          <w:tcPr>
            <w:tcW w:w="2160" w:type="dxa"/>
          </w:tcPr>
          <w:p w14:paraId="682FC653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Confirma la acción de cancelación</w:t>
            </w:r>
          </w:p>
        </w:tc>
      </w:tr>
    </w:tbl>
    <w:p w14:paraId="01F9F0AA" w14:textId="77777777" w:rsidR="006A6DC3" w:rsidRPr="005B60CA" w:rsidRDefault="006A6DC3" w:rsidP="006A6DC3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✅</w:t>
      </w:r>
      <w:r w:rsidRPr="005B60CA">
        <w:rPr>
          <w:rFonts w:ascii="Arial" w:hAnsi="Arial" w:cs="Arial"/>
          <w:sz w:val="24"/>
          <w:szCs w:val="24"/>
          <w:lang w:val="es-EC"/>
        </w:rPr>
        <w:t xml:space="preserve"> Validaciones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A6DC3" w:rsidRPr="005B60CA" w14:paraId="0BAF9F91" w14:textId="77777777" w:rsidTr="0050757C">
        <w:tc>
          <w:tcPr>
            <w:tcW w:w="2880" w:type="dxa"/>
          </w:tcPr>
          <w:p w14:paraId="6C9254EA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Campo</w:t>
            </w:r>
          </w:p>
        </w:tc>
        <w:tc>
          <w:tcPr>
            <w:tcW w:w="2880" w:type="dxa"/>
          </w:tcPr>
          <w:p w14:paraId="44D086D4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Reglas de Validación</w:t>
            </w:r>
          </w:p>
        </w:tc>
        <w:tc>
          <w:tcPr>
            <w:tcW w:w="2880" w:type="dxa"/>
          </w:tcPr>
          <w:p w14:paraId="0ED13A20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Mensaje de Error</w:t>
            </w:r>
          </w:p>
        </w:tc>
      </w:tr>
      <w:tr w:rsidR="006A6DC3" w:rsidRPr="008215B4" w14:paraId="6D9358E1" w14:textId="77777777" w:rsidTr="0050757C">
        <w:tc>
          <w:tcPr>
            <w:tcW w:w="2880" w:type="dxa"/>
          </w:tcPr>
          <w:p w14:paraId="6B892B28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Confirmación</w:t>
            </w:r>
          </w:p>
        </w:tc>
        <w:tc>
          <w:tcPr>
            <w:tcW w:w="2880" w:type="dxa"/>
          </w:tcPr>
          <w:p w14:paraId="08498131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Debe aceptar la acción</w:t>
            </w:r>
          </w:p>
        </w:tc>
        <w:tc>
          <w:tcPr>
            <w:tcW w:w="2880" w:type="dxa"/>
          </w:tcPr>
          <w:p w14:paraId="06EDD865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¿Está seguro de que desea continuar?</w:t>
            </w:r>
          </w:p>
        </w:tc>
      </w:tr>
    </w:tbl>
    <w:p w14:paraId="48C5A6CD" w14:textId="77777777" w:rsidR="006A6DC3" w:rsidRPr="005B60CA" w:rsidRDefault="006A6DC3" w:rsidP="006A6DC3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🧠</w:t>
      </w:r>
      <w:r w:rsidRPr="005B60CA">
        <w:rPr>
          <w:rFonts w:ascii="Arial" w:hAnsi="Arial" w:cs="Arial"/>
          <w:sz w:val="24"/>
          <w:szCs w:val="24"/>
          <w:lang w:val="es-EC"/>
        </w:rPr>
        <w:t xml:space="preserve"> Procesamiento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Backend</w:t>
      </w:r>
      <w:proofErr w:type="spellEnd"/>
    </w:p>
    <w:p w14:paraId="619CD213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t>Revoca la afiliación del ciudadano. Actualiza el estado en la base de datos.</w:t>
      </w:r>
    </w:p>
    <w:p w14:paraId="5834074E" w14:textId="77777777" w:rsidR="006A6DC3" w:rsidRPr="005B60CA" w:rsidRDefault="006A6DC3" w:rsidP="006A6DC3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🔐</w:t>
      </w:r>
      <w:r w:rsidRPr="005B60CA">
        <w:rPr>
          <w:rFonts w:ascii="Arial" w:hAnsi="Arial" w:cs="Arial"/>
          <w:sz w:val="24"/>
          <w:szCs w:val="24"/>
          <w:lang w:val="es-EC"/>
        </w:rPr>
        <w:t xml:space="preserve"> Seguridad</w:t>
      </w:r>
    </w:p>
    <w:p w14:paraId="5F092475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t>HTTPS, validación del token JWT del usuario, auditoría del evento.</w:t>
      </w:r>
    </w:p>
    <w:p w14:paraId="7CC896A2" w14:textId="77777777" w:rsidR="006A6DC3" w:rsidRPr="005B60CA" w:rsidRDefault="006A6DC3" w:rsidP="006A6DC3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🔁</w:t>
      </w:r>
      <w:r w:rsidRPr="005B60CA">
        <w:rPr>
          <w:rFonts w:ascii="Arial" w:hAnsi="Arial" w:cs="Arial"/>
          <w:sz w:val="24"/>
          <w:szCs w:val="24"/>
          <w:lang w:val="es-EC"/>
        </w:rPr>
        <w:t xml:space="preserve"> Navegación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A6DC3" w:rsidRPr="005B60CA" w14:paraId="75AB5677" w14:textId="77777777" w:rsidTr="0050757C">
        <w:tc>
          <w:tcPr>
            <w:tcW w:w="2880" w:type="dxa"/>
          </w:tcPr>
          <w:p w14:paraId="3647C7E7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Acción</w:t>
            </w:r>
          </w:p>
        </w:tc>
        <w:tc>
          <w:tcPr>
            <w:tcW w:w="2880" w:type="dxa"/>
          </w:tcPr>
          <w:p w14:paraId="7ACCB6EA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Destino</w:t>
            </w:r>
          </w:p>
        </w:tc>
        <w:tc>
          <w:tcPr>
            <w:tcW w:w="2880" w:type="dxa"/>
          </w:tcPr>
          <w:p w14:paraId="1A923296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Descripción</w:t>
            </w:r>
          </w:p>
        </w:tc>
      </w:tr>
      <w:tr w:rsidR="006A6DC3" w:rsidRPr="008215B4" w14:paraId="3497E892" w14:textId="77777777" w:rsidTr="0050757C">
        <w:tc>
          <w:tcPr>
            <w:tcW w:w="2880" w:type="dxa"/>
          </w:tcPr>
          <w:p w14:paraId="4921195A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Tap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en 'Desafiliarme'</w:t>
            </w:r>
          </w:p>
        </w:tc>
        <w:tc>
          <w:tcPr>
            <w:tcW w:w="2880" w:type="dxa"/>
          </w:tcPr>
          <w:p w14:paraId="15D670EF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Confirmación</w:t>
            </w:r>
          </w:p>
        </w:tc>
        <w:tc>
          <w:tcPr>
            <w:tcW w:w="2880" w:type="dxa"/>
          </w:tcPr>
          <w:p w14:paraId="5EB72F21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Muestra mensaje de operación exitosa</w:t>
            </w:r>
          </w:p>
        </w:tc>
      </w:tr>
      <w:tr w:rsidR="006A6DC3" w:rsidRPr="005B60CA" w14:paraId="2D25E3BF" w14:textId="77777777" w:rsidTr="0050757C">
        <w:tc>
          <w:tcPr>
            <w:tcW w:w="2880" w:type="dxa"/>
          </w:tcPr>
          <w:p w14:paraId="42C1EBE0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Tap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en Back</w:t>
            </w:r>
          </w:p>
        </w:tc>
        <w:tc>
          <w:tcPr>
            <w:tcW w:w="2880" w:type="dxa"/>
          </w:tcPr>
          <w:p w14:paraId="2482CB1D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Dashboard</w:t>
            </w:r>
            <w:proofErr w:type="spellEnd"/>
          </w:p>
        </w:tc>
        <w:tc>
          <w:tcPr>
            <w:tcW w:w="2880" w:type="dxa"/>
          </w:tcPr>
          <w:p w14:paraId="48B6F01A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Cancela la operación</w:t>
            </w:r>
          </w:p>
        </w:tc>
      </w:tr>
    </w:tbl>
    <w:p w14:paraId="219EE91C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br w:type="page"/>
      </w:r>
    </w:p>
    <w:p w14:paraId="68619F07" w14:textId="77777777" w:rsidR="006A6DC3" w:rsidRPr="005B60CA" w:rsidRDefault="006A6DC3" w:rsidP="006A6DC3">
      <w:pPr>
        <w:pStyle w:val="Ttulo1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lastRenderedPageBreak/>
        <w:t>📱</w:t>
      </w:r>
      <w:r w:rsidRPr="005B60CA">
        <w:rPr>
          <w:rFonts w:ascii="Arial" w:hAnsi="Arial" w:cs="Arial"/>
          <w:sz w:val="24"/>
          <w:szCs w:val="24"/>
          <w:lang w:val="es-EC"/>
        </w:rPr>
        <w:t xml:space="preserve"> Pantalla: Confirmación</w:t>
      </w:r>
    </w:p>
    <w:p w14:paraId="041EB0CE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</w:p>
    <w:p w14:paraId="28717979" w14:textId="77777777" w:rsidR="006A6DC3" w:rsidRPr="005B60CA" w:rsidRDefault="006A6DC3" w:rsidP="006A6DC3">
      <w:pPr>
        <w:jc w:val="center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noProof/>
          <w:sz w:val="24"/>
          <w:szCs w:val="24"/>
          <w:lang w:val="es-EC"/>
        </w:rPr>
        <w:drawing>
          <wp:inline distT="0" distB="0" distL="0" distR="0" wp14:anchorId="18309D6B" wp14:editId="1C13CC65">
            <wp:extent cx="2385060" cy="4789098"/>
            <wp:effectExtent l="0" t="0" r="0" b="0"/>
            <wp:docPr id="72219022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190221" name="Imagen 1" descr="Interfaz de usuario gráfica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2197" cy="480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D7FF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</w:p>
    <w:p w14:paraId="59641E96" w14:textId="77777777" w:rsidR="006A6DC3" w:rsidRPr="005B60CA" w:rsidRDefault="006A6DC3" w:rsidP="006A6DC3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🧭</w:t>
      </w:r>
      <w:r w:rsidRPr="005B60CA">
        <w:rPr>
          <w:rFonts w:ascii="Arial" w:hAnsi="Arial" w:cs="Arial"/>
          <w:sz w:val="24"/>
          <w:szCs w:val="24"/>
          <w:lang w:val="es-EC"/>
        </w:rPr>
        <w:t xml:space="preserve"> Ubicación</w:t>
      </w:r>
    </w:p>
    <w:p w14:paraId="70F64F3C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t>Al finalizar una afiliación o desafiliación exitosa.</w:t>
      </w:r>
    </w:p>
    <w:p w14:paraId="344A9C78" w14:textId="77777777" w:rsidR="006A6DC3" w:rsidRPr="005B60CA" w:rsidRDefault="006A6DC3" w:rsidP="006A6DC3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🎯</w:t>
      </w:r>
      <w:r w:rsidRPr="005B60CA">
        <w:rPr>
          <w:rFonts w:ascii="Arial" w:hAnsi="Arial" w:cs="Arial"/>
          <w:sz w:val="24"/>
          <w:szCs w:val="24"/>
          <w:lang w:val="es-EC"/>
        </w:rPr>
        <w:t xml:space="preserve"> Propósito</w:t>
      </w:r>
    </w:p>
    <w:p w14:paraId="2D61822F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t>Mostrar un mensaje de éxito al usuario.</w:t>
      </w:r>
    </w:p>
    <w:p w14:paraId="10CC0FB5" w14:textId="77777777" w:rsidR="006A6DC3" w:rsidRPr="005B60CA" w:rsidRDefault="006A6DC3" w:rsidP="006A6DC3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🧩</w:t>
      </w:r>
      <w:r w:rsidRPr="005B60CA">
        <w:rPr>
          <w:rFonts w:ascii="Arial" w:hAnsi="Arial" w:cs="Arial"/>
          <w:sz w:val="24"/>
          <w:szCs w:val="24"/>
          <w:lang w:val="es-EC"/>
        </w:rPr>
        <w:t xml:space="preserve"> Componentes UI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A6DC3" w:rsidRPr="005B60CA" w14:paraId="318A3190" w14:textId="77777777" w:rsidTr="0050757C">
        <w:tc>
          <w:tcPr>
            <w:tcW w:w="2160" w:type="dxa"/>
          </w:tcPr>
          <w:p w14:paraId="7F8342EE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Elemento</w:t>
            </w:r>
          </w:p>
        </w:tc>
        <w:tc>
          <w:tcPr>
            <w:tcW w:w="2160" w:type="dxa"/>
          </w:tcPr>
          <w:p w14:paraId="69AB9CCB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Tipo de Control</w:t>
            </w:r>
          </w:p>
        </w:tc>
        <w:tc>
          <w:tcPr>
            <w:tcW w:w="2160" w:type="dxa"/>
          </w:tcPr>
          <w:p w14:paraId="77AB0D28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Propiedades</w:t>
            </w:r>
          </w:p>
        </w:tc>
        <w:tc>
          <w:tcPr>
            <w:tcW w:w="2160" w:type="dxa"/>
          </w:tcPr>
          <w:p w14:paraId="7824A99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Descripción</w:t>
            </w:r>
          </w:p>
        </w:tc>
      </w:tr>
      <w:tr w:rsidR="006A6DC3" w:rsidRPr="005B60CA" w14:paraId="3A793999" w14:textId="77777777" w:rsidTr="0050757C">
        <w:tc>
          <w:tcPr>
            <w:tcW w:w="2160" w:type="dxa"/>
          </w:tcPr>
          <w:p w14:paraId="1D9C2DF7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Ícono de éxito</w:t>
            </w:r>
          </w:p>
        </w:tc>
        <w:tc>
          <w:tcPr>
            <w:tcW w:w="2160" w:type="dxa"/>
          </w:tcPr>
          <w:p w14:paraId="0B9C2F9B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Icon</w:t>
            </w:r>
            <w:proofErr w:type="spellEnd"/>
          </w:p>
        </w:tc>
        <w:tc>
          <w:tcPr>
            <w:tcW w:w="2160" w:type="dxa"/>
          </w:tcPr>
          <w:p w14:paraId="01DAFCBE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Icono de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check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verde</w:t>
            </w:r>
          </w:p>
        </w:tc>
        <w:tc>
          <w:tcPr>
            <w:tcW w:w="2160" w:type="dxa"/>
          </w:tcPr>
          <w:p w14:paraId="491EB7AD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Indica éxito</w:t>
            </w:r>
          </w:p>
        </w:tc>
      </w:tr>
      <w:tr w:rsidR="006A6DC3" w:rsidRPr="005B60CA" w14:paraId="4939117A" w14:textId="77777777" w:rsidTr="0050757C">
        <w:tc>
          <w:tcPr>
            <w:tcW w:w="2160" w:type="dxa"/>
          </w:tcPr>
          <w:p w14:paraId="57A37394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lastRenderedPageBreak/>
              <w:t>Mensaje</w:t>
            </w:r>
          </w:p>
        </w:tc>
        <w:tc>
          <w:tcPr>
            <w:tcW w:w="2160" w:type="dxa"/>
          </w:tcPr>
          <w:p w14:paraId="3495DC2B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</w:t>
            </w:r>
          </w:p>
        </w:tc>
        <w:tc>
          <w:tcPr>
            <w:tcW w:w="2160" w:type="dxa"/>
          </w:tcPr>
          <w:p w14:paraId="742C2A9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Texto dinámico según operación</w:t>
            </w:r>
          </w:p>
        </w:tc>
        <w:tc>
          <w:tcPr>
            <w:tcW w:w="2160" w:type="dxa"/>
          </w:tcPr>
          <w:p w14:paraId="5D6A11C8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Informa resultado exitoso</w:t>
            </w:r>
          </w:p>
        </w:tc>
      </w:tr>
      <w:tr w:rsidR="006A6DC3" w:rsidRPr="005B60CA" w14:paraId="49F27B33" w14:textId="77777777" w:rsidTr="0050757C">
        <w:tc>
          <w:tcPr>
            <w:tcW w:w="2160" w:type="dxa"/>
          </w:tcPr>
          <w:p w14:paraId="2D605DC6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Botón: Volver al inicio</w:t>
            </w:r>
          </w:p>
        </w:tc>
        <w:tc>
          <w:tcPr>
            <w:tcW w:w="2160" w:type="dxa"/>
          </w:tcPr>
          <w:p w14:paraId="64FA3059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ElevatedButton</w:t>
            </w:r>
            <w:proofErr w:type="spellEnd"/>
          </w:p>
        </w:tc>
        <w:tc>
          <w:tcPr>
            <w:tcW w:w="2160" w:type="dxa"/>
          </w:tcPr>
          <w:p w14:paraId="6D1DA1BE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Texto: 'Volver'</w:t>
            </w:r>
          </w:p>
        </w:tc>
        <w:tc>
          <w:tcPr>
            <w:tcW w:w="2160" w:type="dxa"/>
          </w:tcPr>
          <w:p w14:paraId="24D2E6F1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Redirige al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dashboard</w:t>
            </w:r>
            <w:proofErr w:type="spellEnd"/>
          </w:p>
        </w:tc>
      </w:tr>
    </w:tbl>
    <w:p w14:paraId="766D3096" w14:textId="77777777" w:rsidR="006A6DC3" w:rsidRPr="005B60CA" w:rsidRDefault="006A6DC3" w:rsidP="006A6DC3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✅</w:t>
      </w:r>
      <w:r w:rsidRPr="005B60CA">
        <w:rPr>
          <w:rFonts w:ascii="Arial" w:hAnsi="Arial" w:cs="Arial"/>
          <w:sz w:val="24"/>
          <w:szCs w:val="24"/>
          <w:lang w:val="es-EC"/>
        </w:rPr>
        <w:t xml:space="preserve"> Validaciones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A6DC3" w:rsidRPr="005B60CA" w14:paraId="72C1C132" w14:textId="77777777" w:rsidTr="0050757C">
        <w:tc>
          <w:tcPr>
            <w:tcW w:w="2880" w:type="dxa"/>
          </w:tcPr>
          <w:p w14:paraId="55EDDB4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Campo</w:t>
            </w:r>
          </w:p>
        </w:tc>
        <w:tc>
          <w:tcPr>
            <w:tcW w:w="2880" w:type="dxa"/>
          </w:tcPr>
          <w:p w14:paraId="21015B0E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Reglas de Validación</w:t>
            </w:r>
          </w:p>
        </w:tc>
        <w:tc>
          <w:tcPr>
            <w:tcW w:w="2880" w:type="dxa"/>
          </w:tcPr>
          <w:p w14:paraId="4C0EE706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Mensaje de Error</w:t>
            </w:r>
          </w:p>
        </w:tc>
      </w:tr>
    </w:tbl>
    <w:p w14:paraId="0E1D8A36" w14:textId="77777777" w:rsidR="006A6DC3" w:rsidRPr="005B60CA" w:rsidRDefault="006A6DC3" w:rsidP="006A6DC3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🧠</w:t>
      </w:r>
      <w:r w:rsidRPr="005B60CA">
        <w:rPr>
          <w:rFonts w:ascii="Arial" w:hAnsi="Arial" w:cs="Arial"/>
          <w:sz w:val="24"/>
          <w:szCs w:val="24"/>
          <w:lang w:val="es-EC"/>
        </w:rPr>
        <w:t xml:space="preserve"> Procesamiento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Backend</w:t>
      </w:r>
      <w:proofErr w:type="spellEnd"/>
    </w:p>
    <w:p w14:paraId="1E4BF497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t>Ningún procesamiento adicional, solo presentación.</w:t>
      </w:r>
    </w:p>
    <w:p w14:paraId="62F2F675" w14:textId="77777777" w:rsidR="006A6DC3" w:rsidRPr="005B60CA" w:rsidRDefault="006A6DC3" w:rsidP="006A6DC3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🔐</w:t>
      </w:r>
      <w:r w:rsidRPr="005B60CA">
        <w:rPr>
          <w:rFonts w:ascii="Arial" w:hAnsi="Arial" w:cs="Arial"/>
          <w:sz w:val="24"/>
          <w:szCs w:val="24"/>
          <w:lang w:val="es-EC"/>
        </w:rPr>
        <w:t xml:space="preserve"> Seguridad</w:t>
      </w:r>
    </w:p>
    <w:p w14:paraId="1DE5C9C9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t xml:space="preserve">HTTPS,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session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 xml:space="preserve"> activa verificada.</w:t>
      </w:r>
    </w:p>
    <w:p w14:paraId="137AF159" w14:textId="77777777" w:rsidR="006A6DC3" w:rsidRPr="005B60CA" w:rsidRDefault="006A6DC3" w:rsidP="006A6DC3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🔁</w:t>
      </w:r>
      <w:r w:rsidRPr="005B60CA">
        <w:rPr>
          <w:rFonts w:ascii="Arial" w:hAnsi="Arial" w:cs="Arial"/>
          <w:sz w:val="24"/>
          <w:szCs w:val="24"/>
          <w:lang w:val="es-EC"/>
        </w:rPr>
        <w:t xml:space="preserve"> Navegación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A6DC3" w:rsidRPr="005B60CA" w14:paraId="7A7A546C" w14:textId="77777777" w:rsidTr="0050757C">
        <w:tc>
          <w:tcPr>
            <w:tcW w:w="2880" w:type="dxa"/>
          </w:tcPr>
          <w:p w14:paraId="6E89A830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Acción</w:t>
            </w:r>
          </w:p>
        </w:tc>
        <w:tc>
          <w:tcPr>
            <w:tcW w:w="2880" w:type="dxa"/>
          </w:tcPr>
          <w:p w14:paraId="320636DE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Destino</w:t>
            </w:r>
          </w:p>
        </w:tc>
        <w:tc>
          <w:tcPr>
            <w:tcW w:w="2880" w:type="dxa"/>
          </w:tcPr>
          <w:p w14:paraId="3373BF30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Descripción</w:t>
            </w:r>
          </w:p>
        </w:tc>
      </w:tr>
      <w:tr w:rsidR="006A6DC3" w:rsidRPr="005B60CA" w14:paraId="748B133F" w14:textId="77777777" w:rsidTr="0050757C">
        <w:tc>
          <w:tcPr>
            <w:tcW w:w="2880" w:type="dxa"/>
          </w:tcPr>
          <w:p w14:paraId="4205B815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Tap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en 'Volver'</w:t>
            </w:r>
          </w:p>
        </w:tc>
        <w:tc>
          <w:tcPr>
            <w:tcW w:w="2880" w:type="dxa"/>
          </w:tcPr>
          <w:p w14:paraId="7073D96A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Dashboard</w:t>
            </w:r>
            <w:proofErr w:type="spellEnd"/>
          </w:p>
        </w:tc>
        <w:tc>
          <w:tcPr>
            <w:tcW w:w="2880" w:type="dxa"/>
          </w:tcPr>
          <w:p w14:paraId="2768A4E8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Retorna al menú principal</w:t>
            </w:r>
          </w:p>
        </w:tc>
      </w:tr>
    </w:tbl>
    <w:p w14:paraId="166E5638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br w:type="page"/>
      </w:r>
    </w:p>
    <w:p w14:paraId="21EE5F6A" w14:textId="77777777" w:rsidR="006A6DC3" w:rsidRPr="005B60CA" w:rsidRDefault="006A6DC3" w:rsidP="006A6DC3">
      <w:pPr>
        <w:pStyle w:val="Ttulo1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lastRenderedPageBreak/>
        <w:t>📱</w:t>
      </w:r>
      <w:r w:rsidRPr="005B60CA">
        <w:rPr>
          <w:rFonts w:ascii="Arial" w:hAnsi="Arial" w:cs="Arial"/>
          <w:sz w:val="24"/>
          <w:szCs w:val="24"/>
          <w:lang w:val="es-EC"/>
        </w:rPr>
        <w:t xml:space="preserve"> Pantalla: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Dashboard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 xml:space="preserve"> del Ciudadano</w:t>
      </w:r>
    </w:p>
    <w:p w14:paraId="50CF1A68" w14:textId="77777777" w:rsidR="006A6DC3" w:rsidRPr="005B60CA" w:rsidRDefault="006A6DC3" w:rsidP="006A6DC3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🧭</w:t>
      </w:r>
      <w:r w:rsidRPr="005B60CA">
        <w:rPr>
          <w:rFonts w:ascii="Arial" w:hAnsi="Arial" w:cs="Arial"/>
          <w:sz w:val="24"/>
          <w:szCs w:val="24"/>
          <w:lang w:val="es-EC"/>
        </w:rPr>
        <w:t xml:space="preserve"> Ubicación</w:t>
      </w:r>
    </w:p>
    <w:p w14:paraId="3434EAC3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t xml:space="preserve">Después del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login</w:t>
      </w:r>
      <w:proofErr w:type="spellEnd"/>
      <w:r w:rsidRPr="005B60CA">
        <w:rPr>
          <w:rFonts w:ascii="Arial" w:hAnsi="Arial" w:cs="Arial"/>
          <w:sz w:val="24"/>
          <w:szCs w:val="24"/>
          <w:lang w:val="es-EC"/>
        </w:rPr>
        <w:t xml:space="preserve"> exitoso, primera pantalla visible.</w:t>
      </w:r>
    </w:p>
    <w:p w14:paraId="6D1F12A7" w14:textId="77777777" w:rsidR="006A6DC3" w:rsidRPr="005B60CA" w:rsidRDefault="006A6DC3" w:rsidP="006A6DC3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🎯</w:t>
      </w:r>
      <w:r w:rsidRPr="005B60CA">
        <w:rPr>
          <w:rFonts w:ascii="Arial" w:hAnsi="Arial" w:cs="Arial"/>
          <w:sz w:val="24"/>
          <w:szCs w:val="24"/>
          <w:lang w:val="es-EC"/>
        </w:rPr>
        <w:t xml:space="preserve"> Propósito</w:t>
      </w:r>
    </w:p>
    <w:p w14:paraId="5C1B8C60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t>Ofrecer un resumen de la situación del ciudadano y acceso rápido a opciones.</w:t>
      </w:r>
    </w:p>
    <w:p w14:paraId="27E51485" w14:textId="77777777" w:rsidR="006A6DC3" w:rsidRPr="005B60CA" w:rsidRDefault="006A6DC3" w:rsidP="006A6DC3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🧩</w:t>
      </w:r>
      <w:r w:rsidRPr="005B60CA">
        <w:rPr>
          <w:rFonts w:ascii="Arial" w:hAnsi="Arial" w:cs="Arial"/>
          <w:sz w:val="24"/>
          <w:szCs w:val="24"/>
          <w:lang w:val="es-EC"/>
        </w:rPr>
        <w:t xml:space="preserve"> Componentes UI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A6DC3" w:rsidRPr="005B60CA" w14:paraId="779D97A9" w14:textId="77777777" w:rsidTr="0050757C">
        <w:tc>
          <w:tcPr>
            <w:tcW w:w="2160" w:type="dxa"/>
          </w:tcPr>
          <w:p w14:paraId="1A50FD66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Elemento</w:t>
            </w:r>
          </w:p>
        </w:tc>
        <w:tc>
          <w:tcPr>
            <w:tcW w:w="2160" w:type="dxa"/>
          </w:tcPr>
          <w:p w14:paraId="3015E5AE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Tipo de Control</w:t>
            </w:r>
          </w:p>
        </w:tc>
        <w:tc>
          <w:tcPr>
            <w:tcW w:w="2160" w:type="dxa"/>
          </w:tcPr>
          <w:p w14:paraId="531923D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Propiedades</w:t>
            </w:r>
          </w:p>
        </w:tc>
        <w:tc>
          <w:tcPr>
            <w:tcW w:w="2160" w:type="dxa"/>
          </w:tcPr>
          <w:p w14:paraId="06800071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Descripción</w:t>
            </w:r>
          </w:p>
        </w:tc>
      </w:tr>
      <w:tr w:rsidR="006A6DC3" w:rsidRPr="005B60CA" w14:paraId="0C0F64A6" w14:textId="77777777" w:rsidTr="0050757C">
        <w:tc>
          <w:tcPr>
            <w:tcW w:w="2160" w:type="dxa"/>
          </w:tcPr>
          <w:p w14:paraId="73D01977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Bienvenida</w:t>
            </w:r>
          </w:p>
        </w:tc>
        <w:tc>
          <w:tcPr>
            <w:tcW w:w="2160" w:type="dxa"/>
          </w:tcPr>
          <w:p w14:paraId="116DD9CD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</w:t>
            </w:r>
          </w:p>
        </w:tc>
        <w:tc>
          <w:tcPr>
            <w:tcW w:w="2160" w:type="dxa"/>
          </w:tcPr>
          <w:p w14:paraId="3E4952C8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Nombre del ciudadano</w:t>
            </w:r>
          </w:p>
        </w:tc>
        <w:tc>
          <w:tcPr>
            <w:tcW w:w="2160" w:type="dxa"/>
          </w:tcPr>
          <w:p w14:paraId="1DF99D2C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Saludo personalizado</w:t>
            </w:r>
          </w:p>
        </w:tc>
      </w:tr>
      <w:tr w:rsidR="006A6DC3" w:rsidRPr="008215B4" w14:paraId="3E10421D" w14:textId="77777777" w:rsidTr="0050757C">
        <w:tc>
          <w:tcPr>
            <w:tcW w:w="2160" w:type="dxa"/>
          </w:tcPr>
          <w:p w14:paraId="4594E89B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Datos personales</w:t>
            </w:r>
          </w:p>
        </w:tc>
        <w:tc>
          <w:tcPr>
            <w:tcW w:w="2160" w:type="dxa"/>
          </w:tcPr>
          <w:p w14:paraId="7CAC53E7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ListTile</w:t>
            </w:r>
            <w:proofErr w:type="spellEnd"/>
          </w:p>
        </w:tc>
        <w:tc>
          <w:tcPr>
            <w:tcW w:w="2160" w:type="dxa"/>
          </w:tcPr>
          <w:p w14:paraId="7A1BBDB3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Nombre, cédula, estado</w:t>
            </w:r>
          </w:p>
        </w:tc>
        <w:tc>
          <w:tcPr>
            <w:tcW w:w="2160" w:type="dxa"/>
          </w:tcPr>
          <w:p w14:paraId="154974BD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Muestra la información del ciudadano</w:t>
            </w:r>
          </w:p>
        </w:tc>
      </w:tr>
      <w:tr w:rsidR="006A6DC3" w:rsidRPr="005B60CA" w14:paraId="37E24D78" w14:textId="77777777" w:rsidTr="0050757C">
        <w:tc>
          <w:tcPr>
            <w:tcW w:w="2160" w:type="dxa"/>
          </w:tcPr>
          <w:p w14:paraId="10C52901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Botón: Afiliar</w:t>
            </w:r>
          </w:p>
        </w:tc>
        <w:tc>
          <w:tcPr>
            <w:tcW w:w="2160" w:type="dxa"/>
          </w:tcPr>
          <w:p w14:paraId="76C2D65D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Button</w:t>
            </w:r>
            <w:proofErr w:type="spellEnd"/>
          </w:p>
        </w:tc>
        <w:tc>
          <w:tcPr>
            <w:tcW w:w="2160" w:type="dxa"/>
          </w:tcPr>
          <w:p w14:paraId="2BA6A72C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Texto: 'Afiliarme'</w:t>
            </w:r>
          </w:p>
        </w:tc>
        <w:tc>
          <w:tcPr>
            <w:tcW w:w="2160" w:type="dxa"/>
          </w:tcPr>
          <w:p w14:paraId="3368005A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Accede a afiliación</w:t>
            </w:r>
          </w:p>
        </w:tc>
      </w:tr>
      <w:tr w:rsidR="006A6DC3" w:rsidRPr="005B60CA" w14:paraId="333DEE1B" w14:textId="77777777" w:rsidTr="0050757C">
        <w:tc>
          <w:tcPr>
            <w:tcW w:w="2160" w:type="dxa"/>
          </w:tcPr>
          <w:p w14:paraId="7FC2C716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Botón: Desafiliar</w:t>
            </w:r>
          </w:p>
        </w:tc>
        <w:tc>
          <w:tcPr>
            <w:tcW w:w="2160" w:type="dxa"/>
          </w:tcPr>
          <w:p w14:paraId="6E5C96AB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Button</w:t>
            </w:r>
            <w:proofErr w:type="spellEnd"/>
          </w:p>
        </w:tc>
        <w:tc>
          <w:tcPr>
            <w:tcW w:w="2160" w:type="dxa"/>
          </w:tcPr>
          <w:p w14:paraId="710D0BBD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Texto: 'Desafiliarme'</w:t>
            </w:r>
          </w:p>
        </w:tc>
        <w:tc>
          <w:tcPr>
            <w:tcW w:w="2160" w:type="dxa"/>
          </w:tcPr>
          <w:p w14:paraId="1C8847F9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Accede a desafiliación</w:t>
            </w:r>
          </w:p>
        </w:tc>
      </w:tr>
      <w:tr w:rsidR="006A6DC3" w:rsidRPr="005B60CA" w14:paraId="2D2AC559" w14:textId="77777777" w:rsidTr="0050757C">
        <w:tc>
          <w:tcPr>
            <w:tcW w:w="2160" w:type="dxa"/>
          </w:tcPr>
          <w:p w14:paraId="69E442B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Botón: Ver Afiliación</w:t>
            </w:r>
          </w:p>
        </w:tc>
        <w:tc>
          <w:tcPr>
            <w:tcW w:w="2160" w:type="dxa"/>
          </w:tcPr>
          <w:p w14:paraId="74DF8C0A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Button</w:t>
            </w:r>
            <w:proofErr w:type="spellEnd"/>
          </w:p>
        </w:tc>
        <w:tc>
          <w:tcPr>
            <w:tcW w:w="2160" w:type="dxa"/>
          </w:tcPr>
          <w:p w14:paraId="3F0C529F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Texto: 'Ver estado'</w:t>
            </w:r>
          </w:p>
        </w:tc>
        <w:tc>
          <w:tcPr>
            <w:tcW w:w="2160" w:type="dxa"/>
          </w:tcPr>
          <w:p w14:paraId="56CA6252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Consulta de estado</w:t>
            </w:r>
          </w:p>
        </w:tc>
      </w:tr>
    </w:tbl>
    <w:p w14:paraId="5CE1ADD7" w14:textId="77777777" w:rsidR="006A6DC3" w:rsidRPr="005B60CA" w:rsidRDefault="006A6DC3" w:rsidP="006A6DC3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✅</w:t>
      </w:r>
      <w:r w:rsidRPr="005B60CA">
        <w:rPr>
          <w:rFonts w:ascii="Arial" w:hAnsi="Arial" w:cs="Arial"/>
          <w:sz w:val="24"/>
          <w:szCs w:val="24"/>
          <w:lang w:val="es-EC"/>
        </w:rPr>
        <w:t xml:space="preserve"> Validaciones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A6DC3" w:rsidRPr="005B60CA" w14:paraId="76C2AA6A" w14:textId="77777777" w:rsidTr="0050757C">
        <w:tc>
          <w:tcPr>
            <w:tcW w:w="2880" w:type="dxa"/>
          </w:tcPr>
          <w:p w14:paraId="58D6E805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Campo</w:t>
            </w:r>
          </w:p>
        </w:tc>
        <w:tc>
          <w:tcPr>
            <w:tcW w:w="2880" w:type="dxa"/>
          </w:tcPr>
          <w:p w14:paraId="478FFCA1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Reglas de Validación</w:t>
            </w:r>
          </w:p>
        </w:tc>
        <w:tc>
          <w:tcPr>
            <w:tcW w:w="2880" w:type="dxa"/>
          </w:tcPr>
          <w:p w14:paraId="79DB8D24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Mensaje de Error</w:t>
            </w:r>
          </w:p>
        </w:tc>
      </w:tr>
    </w:tbl>
    <w:p w14:paraId="2510ACF4" w14:textId="77777777" w:rsidR="006A6DC3" w:rsidRPr="005B60CA" w:rsidRDefault="006A6DC3" w:rsidP="006A6DC3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🧠</w:t>
      </w:r>
      <w:r w:rsidRPr="005B60CA">
        <w:rPr>
          <w:rFonts w:ascii="Arial" w:hAnsi="Arial" w:cs="Arial"/>
          <w:sz w:val="24"/>
          <w:szCs w:val="24"/>
          <w:lang w:val="es-EC"/>
        </w:rPr>
        <w:t xml:space="preserve"> Procesamiento </w:t>
      </w:r>
      <w:proofErr w:type="spellStart"/>
      <w:r w:rsidRPr="005B60CA">
        <w:rPr>
          <w:rFonts w:ascii="Arial" w:hAnsi="Arial" w:cs="Arial"/>
          <w:sz w:val="24"/>
          <w:szCs w:val="24"/>
          <w:lang w:val="es-EC"/>
        </w:rPr>
        <w:t>Backend</w:t>
      </w:r>
      <w:proofErr w:type="spellEnd"/>
    </w:p>
    <w:p w14:paraId="0BC7DDA4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t>Obtención de datos desde API de ciudadanía y afiliación, renderizado de los botones según estado.</w:t>
      </w:r>
    </w:p>
    <w:p w14:paraId="0D8E9D9F" w14:textId="77777777" w:rsidR="006A6DC3" w:rsidRPr="005B60CA" w:rsidRDefault="006A6DC3" w:rsidP="006A6DC3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🔐</w:t>
      </w:r>
      <w:r w:rsidRPr="005B60CA">
        <w:rPr>
          <w:rFonts w:ascii="Arial" w:hAnsi="Arial" w:cs="Arial"/>
          <w:sz w:val="24"/>
          <w:szCs w:val="24"/>
          <w:lang w:val="es-EC"/>
        </w:rPr>
        <w:t xml:space="preserve"> Seguridad</w:t>
      </w:r>
    </w:p>
    <w:p w14:paraId="3341835A" w14:textId="77777777" w:rsidR="006A6DC3" w:rsidRPr="005B60CA" w:rsidRDefault="006A6DC3" w:rsidP="006A6DC3">
      <w:pPr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Arial" w:hAnsi="Arial" w:cs="Arial"/>
          <w:sz w:val="24"/>
          <w:szCs w:val="24"/>
          <w:lang w:val="es-EC"/>
        </w:rPr>
        <w:t>Sesión activa, autorización por roles, protección contra XSS.</w:t>
      </w:r>
    </w:p>
    <w:p w14:paraId="7358DC13" w14:textId="77777777" w:rsidR="006A6DC3" w:rsidRPr="005B60CA" w:rsidRDefault="006A6DC3" w:rsidP="006A6DC3">
      <w:pPr>
        <w:pStyle w:val="Ttulo2"/>
        <w:rPr>
          <w:rFonts w:ascii="Arial" w:hAnsi="Arial" w:cs="Arial"/>
          <w:sz w:val="24"/>
          <w:szCs w:val="24"/>
          <w:lang w:val="es-EC"/>
        </w:rPr>
      </w:pPr>
      <w:r w:rsidRPr="005B60CA">
        <w:rPr>
          <w:rFonts w:ascii="Segoe UI Emoji" w:hAnsi="Segoe UI Emoji" w:cs="Segoe UI Emoji"/>
          <w:sz w:val="24"/>
          <w:szCs w:val="24"/>
          <w:lang w:val="es-EC"/>
        </w:rPr>
        <w:t>🔁</w:t>
      </w:r>
      <w:r w:rsidRPr="005B60CA">
        <w:rPr>
          <w:rFonts w:ascii="Arial" w:hAnsi="Arial" w:cs="Arial"/>
          <w:sz w:val="24"/>
          <w:szCs w:val="24"/>
          <w:lang w:val="es-EC"/>
        </w:rPr>
        <w:t xml:space="preserve"> Navegación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A6DC3" w:rsidRPr="005B60CA" w14:paraId="4702BF76" w14:textId="77777777" w:rsidTr="0050757C">
        <w:tc>
          <w:tcPr>
            <w:tcW w:w="2880" w:type="dxa"/>
          </w:tcPr>
          <w:p w14:paraId="32FFB093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Acción</w:t>
            </w:r>
          </w:p>
        </w:tc>
        <w:tc>
          <w:tcPr>
            <w:tcW w:w="2880" w:type="dxa"/>
          </w:tcPr>
          <w:p w14:paraId="1625D1FE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Destino</w:t>
            </w:r>
          </w:p>
        </w:tc>
        <w:tc>
          <w:tcPr>
            <w:tcW w:w="2880" w:type="dxa"/>
          </w:tcPr>
          <w:p w14:paraId="43F5C7E7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Descripción</w:t>
            </w:r>
          </w:p>
        </w:tc>
      </w:tr>
      <w:tr w:rsidR="006A6DC3" w:rsidRPr="008215B4" w14:paraId="7B8C58D7" w14:textId="77777777" w:rsidTr="0050757C">
        <w:tc>
          <w:tcPr>
            <w:tcW w:w="2880" w:type="dxa"/>
          </w:tcPr>
          <w:p w14:paraId="4F77E3D7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Tap</w:t>
            </w:r>
            <w:proofErr w:type="spellEnd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 en botones de acción</w:t>
            </w:r>
          </w:p>
        </w:tc>
        <w:tc>
          <w:tcPr>
            <w:tcW w:w="2880" w:type="dxa"/>
          </w:tcPr>
          <w:p w14:paraId="456C7E01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Pantalla correspondiente</w:t>
            </w:r>
          </w:p>
        </w:tc>
        <w:tc>
          <w:tcPr>
            <w:tcW w:w="2880" w:type="dxa"/>
          </w:tcPr>
          <w:p w14:paraId="6E2AD077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Navega según la acción elegida</w:t>
            </w:r>
          </w:p>
        </w:tc>
      </w:tr>
      <w:tr w:rsidR="006A6DC3" w:rsidRPr="005B60CA" w14:paraId="60282B92" w14:textId="77777777" w:rsidTr="0050757C">
        <w:tc>
          <w:tcPr>
            <w:tcW w:w="2880" w:type="dxa"/>
          </w:tcPr>
          <w:p w14:paraId="52393ACC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lastRenderedPageBreak/>
              <w:t>Logout</w:t>
            </w:r>
            <w:proofErr w:type="spellEnd"/>
          </w:p>
        </w:tc>
        <w:tc>
          <w:tcPr>
            <w:tcW w:w="2880" w:type="dxa"/>
          </w:tcPr>
          <w:p w14:paraId="78918656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 xml:space="preserve">Pantalla de </w:t>
            </w:r>
            <w:proofErr w:type="spellStart"/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login</w:t>
            </w:r>
            <w:proofErr w:type="spellEnd"/>
          </w:p>
        </w:tc>
        <w:tc>
          <w:tcPr>
            <w:tcW w:w="2880" w:type="dxa"/>
          </w:tcPr>
          <w:p w14:paraId="01DB9678" w14:textId="77777777" w:rsidR="006A6DC3" w:rsidRPr="005B60CA" w:rsidRDefault="006A6DC3" w:rsidP="0050757C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B60CA">
              <w:rPr>
                <w:rFonts w:ascii="Arial" w:hAnsi="Arial" w:cs="Arial"/>
                <w:sz w:val="24"/>
                <w:szCs w:val="24"/>
                <w:lang w:val="es-EC"/>
              </w:rPr>
              <w:t>Finaliza la sesión</w:t>
            </w:r>
          </w:p>
        </w:tc>
      </w:tr>
    </w:tbl>
    <w:p w14:paraId="3254050D" w14:textId="77777777" w:rsidR="00DD53AF" w:rsidRPr="005B60CA" w:rsidRDefault="00DD53AF" w:rsidP="0077160A">
      <w:pPr>
        <w:rPr>
          <w:rFonts w:ascii="Arial" w:hAnsi="Arial" w:cs="Arial"/>
          <w:sz w:val="24"/>
          <w:szCs w:val="24"/>
          <w:lang w:val="es-EC"/>
        </w:rPr>
      </w:pPr>
    </w:p>
    <w:sectPr w:rsidR="00DD53AF" w:rsidRPr="005B60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EAAF27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7913186">
    <w:abstractNumId w:val="8"/>
  </w:num>
  <w:num w:numId="2" w16cid:durableId="985739599">
    <w:abstractNumId w:val="6"/>
  </w:num>
  <w:num w:numId="3" w16cid:durableId="936867294">
    <w:abstractNumId w:val="5"/>
  </w:num>
  <w:num w:numId="4" w16cid:durableId="653143773">
    <w:abstractNumId w:val="4"/>
  </w:num>
  <w:num w:numId="5" w16cid:durableId="912547245">
    <w:abstractNumId w:val="7"/>
  </w:num>
  <w:num w:numId="6" w16cid:durableId="1548301921">
    <w:abstractNumId w:val="3"/>
  </w:num>
  <w:num w:numId="7" w16cid:durableId="1156460591">
    <w:abstractNumId w:val="2"/>
  </w:num>
  <w:num w:numId="8" w16cid:durableId="779908146">
    <w:abstractNumId w:val="1"/>
  </w:num>
  <w:num w:numId="9" w16cid:durableId="506481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01D4"/>
    <w:rsid w:val="00034616"/>
    <w:rsid w:val="0004302E"/>
    <w:rsid w:val="0006063C"/>
    <w:rsid w:val="000745C8"/>
    <w:rsid w:val="001274FB"/>
    <w:rsid w:val="00133B36"/>
    <w:rsid w:val="0015074B"/>
    <w:rsid w:val="0015212D"/>
    <w:rsid w:val="0015660B"/>
    <w:rsid w:val="00161FE5"/>
    <w:rsid w:val="002810B5"/>
    <w:rsid w:val="0029639D"/>
    <w:rsid w:val="00326F90"/>
    <w:rsid w:val="003609DD"/>
    <w:rsid w:val="003829DF"/>
    <w:rsid w:val="00407541"/>
    <w:rsid w:val="004E0331"/>
    <w:rsid w:val="005245EA"/>
    <w:rsid w:val="005B60CA"/>
    <w:rsid w:val="006A6DC3"/>
    <w:rsid w:val="006A7E1D"/>
    <w:rsid w:val="006D37C7"/>
    <w:rsid w:val="006F4E6F"/>
    <w:rsid w:val="0077160A"/>
    <w:rsid w:val="00787F66"/>
    <w:rsid w:val="007B35A0"/>
    <w:rsid w:val="008215B4"/>
    <w:rsid w:val="00874EED"/>
    <w:rsid w:val="008C51DF"/>
    <w:rsid w:val="008E7C1B"/>
    <w:rsid w:val="00916485"/>
    <w:rsid w:val="00A24A36"/>
    <w:rsid w:val="00A562A3"/>
    <w:rsid w:val="00AA1D8D"/>
    <w:rsid w:val="00AD3011"/>
    <w:rsid w:val="00B47730"/>
    <w:rsid w:val="00BB4884"/>
    <w:rsid w:val="00C06AD0"/>
    <w:rsid w:val="00C21C47"/>
    <w:rsid w:val="00C55FA9"/>
    <w:rsid w:val="00C90099"/>
    <w:rsid w:val="00CB0664"/>
    <w:rsid w:val="00D20683"/>
    <w:rsid w:val="00DD53AF"/>
    <w:rsid w:val="00EB6A33"/>
    <w:rsid w:val="00EE3CF6"/>
    <w:rsid w:val="00F43E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8C3371"/>
  <w14:defaultImageDpi w14:val="300"/>
  <w15:docId w15:val="{02821A40-00DD-4012-93BC-168EDD68D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099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29</Pages>
  <Words>2946</Words>
  <Characters>16204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PATRICIO</cp:lastModifiedBy>
  <cp:revision>6</cp:revision>
  <cp:lastPrinted>2025-07-31T03:01:00Z</cp:lastPrinted>
  <dcterms:created xsi:type="dcterms:W3CDTF">2025-07-31T00:05:00Z</dcterms:created>
  <dcterms:modified xsi:type="dcterms:W3CDTF">2025-07-31T03:08:00Z</dcterms:modified>
  <cp:category/>
</cp:coreProperties>
</file>