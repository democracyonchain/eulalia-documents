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6D02" w14:textId="77777777" w:rsidR="0015660B" w:rsidRPr="00326E40" w:rsidRDefault="00000000">
      <w:pPr>
        <w:pStyle w:val="Ttulo1"/>
        <w:jc w:val="center"/>
        <w:rPr>
          <w:rFonts w:ascii="Arial" w:hAnsi="Arial" w:cs="Arial"/>
          <w:sz w:val="36"/>
          <w:szCs w:val="36"/>
          <w:lang w:val="en-US"/>
        </w:rPr>
      </w:pPr>
      <w:r w:rsidRPr="00326E40">
        <w:rPr>
          <w:rFonts w:ascii="Arial" w:hAnsi="Arial" w:cs="Arial"/>
          <w:sz w:val="36"/>
          <w:szCs w:val="36"/>
          <w:lang w:val="en-US"/>
        </w:rPr>
        <w:t>Digital Voter ID – User Interface Design Specification</w:t>
      </w:r>
    </w:p>
    <w:p w14:paraId="3EAD2551" w14:textId="77777777" w:rsidR="00EE3CF6" w:rsidRPr="00326E40" w:rsidRDefault="00EE3CF6" w:rsidP="00EE3CF6">
      <w:pPr>
        <w:rPr>
          <w:rFonts w:ascii="Arial" w:hAnsi="Arial" w:cs="Arial"/>
          <w:sz w:val="24"/>
          <w:szCs w:val="24"/>
          <w:lang w:val="en-US"/>
        </w:rPr>
      </w:pPr>
    </w:p>
    <w:p w14:paraId="5D20AE68" w14:textId="77777777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📘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 Document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version :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1.0</w:t>
      </w:r>
    </w:p>
    <w:p w14:paraId="49CFACF7" w14:textId="5C563B1A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📅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Date: July </w:t>
      </w:r>
      <w:r w:rsidR="009712C6">
        <w:rPr>
          <w:rFonts w:ascii="Arial" w:hAnsi="Arial" w:cs="Arial"/>
          <w:sz w:val="24"/>
          <w:szCs w:val="24"/>
          <w:lang w:val="en-US"/>
        </w:rPr>
        <w:t>26</w:t>
      </w:r>
      <w:r w:rsidRPr="00326E40">
        <w:rPr>
          <w:rFonts w:ascii="Arial" w:hAnsi="Arial" w:cs="Arial"/>
          <w:sz w:val="24"/>
          <w:szCs w:val="24"/>
          <w:lang w:val="en-US"/>
        </w:rPr>
        <w:t>, 2025</w:t>
      </w:r>
    </w:p>
    <w:p w14:paraId="3F2B49C3" w14:textId="77777777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🧑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‍ </w:t>
      </w:r>
      <w:r w:rsidRPr="005B60CA">
        <w:rPr>
          <w:rFonts w:ascii="Arial" w:hAnsi="Arial" w:cs="Arial"/>
          <w:sz w:val="24"/>
          <w:szCs w:val="24"/>
          <w:lang w:val="es-EC"/>
        </w:rPr>
        <w:t>💻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Author :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David Tacuri</w:t>
      </w:r>
    </w:p>
    <w:p w14:paraId="7AB982FF" w14:textId="77777777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📂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Repository :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https://github.com/democracyonchain/eulalia-documents</w:t>
      </w:r>
    </w:p>
    <w:p w14:paraId="39E36394" w14:textId="77777777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🖼️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Figma UI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Mockups :</w:t>
      </w:r>
      <w:proofErr w:type="gramEnd"/>
    </w:p>
    <w:p w14:paraId="636FF0D1" w14:textId="7AF3AB61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- Web: [ Figma Web UI Link] https://www.figma.com/design/2JIob1tJUv5bAxjOM8wVcx/WEBSITE?node-id=0-1&amp;p=f&amp;t=bo31zdfQrGgauhrO-0</w:t>
      </w:r>
    </w:p>
    <w:p w14:paraId="51C4C7B1" w14:textId="45BD9FFD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Mobile: [ </w:t>
      </w:r>
      <w:proofErr w:type="spellStart"/>
      <w:r w:rsidR="0077160A" w:rsidRPr="00326E40">
        <w:rPr>
          <w:rFonts w:ascii="Arial" w:hAnsi="Arial" w:cs="Arial"/>
          <w:sz w:val="24"/>
          <w:szCs w:val="24"/>
          <w:lang w:val="en-US"/>
        </w:rPr>
        <w:t>Mockflow</w:t>
      </w:r>
      <w:proofErr w:type="spellEnd"/>
      <w:r w:rsidR="0077160A" w:rsidRPr="00326E40">
        <w:rPr>
          <w:rFonts w:ascii="Arial" w:hAnsi="Arial" w:cs="Arial"/>
          <w:sz w:val="24"/>
          <w:szCs w:val="24"/>
          <w:lang w:val="en-US"/>
        </w:rPr>
        <w:t xml:space="preserve"> App 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Flutter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Link ]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https://app.mockflow.com/space/f776cac3bce94e4e89802838307ca06a</w:t>
      </w:r>
    </w:p>
    <w:p w14:paraId="052DA753" w14:textId="77777777" w:rsidR="0015660B" w:rsidRPr="00326E40" w:rsidRDefault="00000000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Scope of the Document</w:t>
      </w:r>
    </w:p>
    <w:p w14:paraId="5FEB0E63" w14:textId="77777777" w:rsidR="00EE3CF6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Voter ID system's user interfaces (UI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) ,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including:</w:t>
      </w:r>
    </w:p>
    <w:p w14:paraId="09DE67B8" w14:textId="58A57E4C" w:rsidR="0015660B" w:rsidRPr="00326E40" w:rsidRDefault="00000000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="00EE3CF6" w:rsidRPr="005B60CA">
        <w:rPr>
          <w:rFonts w:ascii="Segoe UI Emoji" w:hAnsi="Segoe UI Emoji" w:cs="Segoe UI Emoji"/>
          <w:sz w:val="24"/>
          <w:szCs w:val="24"/>
          <w:lang w:val="es-EC"/>
        </w:rPr>
        <w:t>💻</w:t>
      </w:r>
      <w:r w:rsidR="00EE3CF6"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="00EE3CF6" w:rsidRPr="00326E40">
        <w:rPr>
          <w:rFonts w:ascii="Arial" w:hAnsi="Arial" w:cs="Arial"/>
          <w:sz w:val="24"/>
          <w:szCs w:val="24"/>
          <w:lang w:val="en-US"/>
        </w:rPr>
        <w:t xml:space="preserve">React Web </w:t>
      </w:r>
      <w:proofErr w:type="gramStart"/>
      <w:r w:rsidR="00EE3CF6" w:rsidRPr="00326E40">
        <w:rPr>
          <w:rFonts w:ascii="Arial" w:hAnsi="Arial" w:cs="Arial"/>
          <w:sz w:val="24"/>
          <w:szCs w:val="24"/>
          <w:lang w:val="en-US"/>
        </w:rPr>
        <w:t>Platform :</w:t>
      </w:r>
      <w:proofErr w:type="gramEnd"/>
      <w:r w:rsidR="00EE3CF6" w:rsidRPr="00326E40">
        <w:rPr>
          <w:rFonts w:ascii="Arial" w:hAnsi="Arial" w:cs="Arial"/>
          <w:sz w:val="24"/>
          <w:szCs w:val="24"/>
          <w:lang w:val="en-US"/>
        </w:rPr>
        <w:t xml:space="preserve"> Membership application management, organization management, statistics dashboards, system configuration. 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hAnsi="Segoe UI Emoji" w:cs="Segoe UI Emoji"/>
          <w:sz w:val="24"/>
          <w:szCs w:val="24"/>
          <w:lang w:val="es-EC"/>
        </w:rPr>
        <w:t>📱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Flutter Mobile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App :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Citizen Registration Module, Biometric Validation, Political Affiliation and Disaffiliation. 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Each interface is documented with: Purpose, UI Components, Validations, Backend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Processing ,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Security, and Navigation.</w:t>
      </w:r>
    </w:p>
    <w:p w14:paraId="56E78B79" w14:textId="77777777" w:rsidR="003829DF" w:rsidRPr="00326E40" w:rsidRDefault="003829DF">
      <w:pPr>
        <w:rPr>
          <w:rFonts w:ascii="Arial" w:hAnsi="Arial" w:cs="Arial"/>
          <w:sz w:val="24"/>
          <w:szCs w:val="24"/>
          <w:lang w:val="en-US"/>
        </w:rPr>
      </w:pPr>
    </w:p>
    <w:p w14:paraId="343DB8F7" w14:textId="77777777" w:rsidR="0015660B" w:rsidRPr="00326E40" w:rsidRDefault="00000000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🎨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Visual Identity and Institutional Colors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5660B" w:rsidRPr="005B60CA" w14:paraId="405FE048" w14:textId="77777777">
        <w:tc>
          <w:tcPr>
            <w:tcW w:w="2880" w:type="dxa"/>
          </w:tcPr>
          <w:p w14:paraId="3EED9B4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880" w:type="dxa"/>
          </w:tcPr>
          <w:p w14:paraId="3C6A811B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HEX Color</w:t>
            </w:r>
          </w:p>
        </w:tc>
        <w:tc>
          <w:tcPr>
            <w:tcW w:w="2880" w:type="dxa"/>
          </w:tcPr>
          <w:p w14:paraId="5CE7B6E2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</w:t>
            </w:r>
          </w:p>
        </w:tc>
      </w:tr>
      <w:tr w:rsidR="0015660B" w:rsidRPr="005B60CA" w14:paraId="1EFA0860" w14:textId="77777777">
        <w:tc>
          <w:tcPr>
            <w:tcW w:w="2880" w:type="dxa"/>
          </w:tcPr>
          <w:p w14:paraId="392BFE6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Primary</w:t>
            </w:r>
            <w:proofErr w:type="spellEnd"/>
          </w:p>
        </w:tc>
        <w:tc>
          <w:tcPr>
            <w:tcW w:w="2880" w:type="dxa"/>
          </w:tcPr>
          <w:p w14:paraId="67CA8902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#1e40af</w:t>
            </w:r>
          </w:p>
        </w:tc>
        <w:tc>
          <w:tcPr>
            <w:tcW w:w="2880" w:type="dxa"/>
          </w:tcPr>
          <w:p w14:paraId="5FF6ED4A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, links</w:t>
            </w:r>
          </w:p>
        </w:tc>
      </w:tr>
      <w:tr w:rsidR="0015660B" w:rsidRPr="005B60CA" w14:paraId="78B368F5" w14:textId="77777777">
        <w:tc>
          <w:tcPr>
            <w:tcW w:w="2880" w:type="dxa"/>
          </w:tcPr>
          <w:p w14:paraId="7920123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Secondary</w:t>
            </w:r>
            <w:proofErr w:type="spellEnd"/>
          </w:p>
        </w:tc>
        <w:tc>
          <w:tcPr>
            <w:tcW w:w="2880" w:type="dxa"/>
          </w:tcPr>
          <w:p w14:paraId="5E675218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#2563eb</w:t>
            </w:r>
          </w:p>
        </w:tc>
        <w:tc>
          <w:tcPr>
            <w:tcW w:w="2880" w:type="dxa"/>
          </w:tcPr>
          <w:p w14:paraId="3CC550A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Highlighted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actions</w:t>
            </w:r>
            <w:proofErr w:type="spellEnd"/>
          </w:p>
        </w:tc>
      </w:tr>
      <w:tr w:rsidR="0015660B" w:rsidRPr="005B60CA" w14:paraId="29F47E36" w14:textId="77777777">
        <w:tc>
          <w:tcPr>
            <w:tcW w:w="2880" w:type="dxa"/>
          </w:tcPr>
          <w:p w14:paraId="15CE86DA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Light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background</w:t>
            </w:r>
            <w:proofErr w:type="spellEnd"/>
          </w:p>
        </w:tc>
        <w:tc>
          <w:tcPr>
            <w:tcW w:w="2880" w:type="dxa"/>
          </w:tcPr>
          <w:p w14:paraId="2F1818D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#ffffff</w:t>
            </w:r>
          </w:p>
        </w:tc>
        <w:tc>
          <w:tcPr>
            <w:tcW w:w="2880" w:type="dxa"/>
          </w:tcPr>
          <w:p w14:paraId="4A7C9F3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containers</w:t>
            </w:r>
            <w:proofErr w:type="spellEnd"/>
          </w:p>
        </w:tc>
      </w:tr>
      <w:tr w:rsidR="0015660B" w:rsidRPr="005B60CA" w14:paraId="57F59E10" w14:textId="77777777">
        <w:tc>
          <w:tcPr>
            <w:tcW w:w="2880" w:type="dxa"/>
          </w:tcPr>
          <w:p w14:paraId="239A9BCF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  <w:proofErr w:type="spellEnd"/>
          </w:p>
        </w:tc>
        <w:tc>
          <w:tcPr>
            <w:tcW w:w="2880" w:type="dxa"/>
          </w:tcPr>
          <w:p w14:paraId="7D5824E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#1f2937</w:t>
            </w:r>
          </w:p>
        </w:tc>
        <w:tc>
          <w:tcPr>
            <w:tcW w:w="2880" w:type="dxa"/>
          </w:tcPr>
          <w:p w14:paraId="398C571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Base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headings</w:t>
            </w:r>
            <w:proofErr w:type="spellEnd"/>
          </w:p>
        </w:tc>
      </w:tr>
      <w:tr w:rsidR="0015660B" w:rsidRPr="005B60CA" w14:paraId="4A261461" w14:textId="77777777">
        <w:tc>
          <w:tcPr>
            <w:tcW w:w="2880" w:type="dxa"/>
          </w:tcPr>
          <w:p w14:paraId="04BDB91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Neutral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background</w:t>
            </w:r>
            <w:proofErr w:type="spellEnd"/>
          </w:p>
        </w:tc>
        <w:tc>
          <w:tcPr>
            <w:tcW w:w="2880" w:type="dxa"/>
          </w:tcPr>
          <w:p w14:paraId="7D7147D7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#f9fafb</w:t>
            </w:r>
          </w:p>
        </w:tc>
        <w:tc>
          <w:tcPr>
            <w:tcW w:w="2880" w:type="dxa"/>
          </w:tcPr>
          <w:p w14:paraId="7DDE09AC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Support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areas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and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edges</w:t>
            </w:r>
            <w:proofErr w:type="spellEnd"/>
          </w:p>
        </w:tc>
      </w:tr>
    </w:tbl>
    <w:p w14:paraId="0B24653D" w14:textId="77777777" w:rsidR="00E66420" w:rsidRPr="00E66420" w:rsidRDefault="00E66420" w:rsidP="00E66420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</w:pPr>
    </w:p>
    <w:p w14:paraId="448F8540" w14:textId="56F18912" w:rsidR="0015660B" w:rsidRPr="00E66420" w:rsidRDefault="00000000" w:rsidP="00E66420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</w:pPr>
      <w:r w:rsidRPr="00E6642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E6642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>💻</w:t>
      </w:r>
      <w:r w:rsidRPr="00E6642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 Technologies by Component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9"/>
        <w:gridCol w:w="2876"/>
      </w:tblGrid>
      <w:tr w:rsidR="0015660B" w:rsidRPr="005B60CA" w14:paraId="33468142" w14:textId="77777777">
        <w:tc>
          <w:tcPr>
            <w:tcW w:w="2880" w:type="dxa"/>
          </w:tcPr>
          <w:p w14:paraId="50F7B773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Component</w:t>
            </w:r>
            <w:proofErr w:type="spellEnd"/>
          </w:p>
        </w:tc>
        <w:tc>
          <w:tcPr>
            <w:tcW w:w="2880" w:type="dxa"/>
          </w:tcPr>
          <w:p w14:paraId="4A45906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Language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/Framework</w:t>
            </w:r>
          </w:p>
        </w:tc>
        <w:tc>
          <w:tcPr>
            <w:tcW w:w="2880" w:type="dxa"/>
          </w:tcPr>
          <w:p w14:paraId="69C12F7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15660B" w:rsidRPr="005B60CA" w14:paraId="0AF64737" w14:textId="77777777">
        <w:tc>
          <w:tcPr>
            <w:tcW w:w="2880" w:type="dxa"/>
          </w:tcPr>
          <w:p w14:paraId="32D98E1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Frontend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Web</w:t>
            </w:r>
          </w:p>
        </w:tc>
        <w:tc>
          <w:tcPr>
            <w:tcW w:w="2880" w:type="dxa"/>
          </w:tcPr>
          <w:p w14:paraId="5F2C6B9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React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+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TypeScript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+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TailwindCSS</w:t>
            </w:r>
            <w:proofErr w:type="spellEnd"/>
          </w:p>
        </w:tc>
        <w:tc>
          <w:tcPr>
            <w:tcW w:w="2880" w:type="dxa"/>
          </w:tcPr>
          <w:p w14:paraId="4628168F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microfrontend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,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modular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structure</w:t>
            </w:r>
            <w:proofErr w:type="spellEnd"/>
          </w:p>
        </w:tc>
      </w:tr>
      <w:tr w:rsidR="0015660B" w:rsidRPr="005B60CA" w14:paraId="35A78AB3" w14:textId="77777777">
        <w:tc>
          <w:tcPr>
            <w:tcW w:w="2880" w:type="dxa"/>
          </w:tcPr>
          <w:p w14:paraId="2516C599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Mobile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Frontend</w:t>
            </w:r>
            <w:proofErr w:type="spellEnd"/>
          </w:p>
        </w:tc>
        <w:tc>
          <w:tcPr>
            <w:tcW w:w="2880" w:type="dxa"/>
          </w:tcPr>
          <w:p w14:paraId="75A7566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(Dart)</w:t>
            </w:r>
          </w:p>
        </w:tc>
        <w:tc>
          <w:tcPr>
            <w:tcW w:w="2880" w:type="dxa"/>
          </w:tcPr>
          <w:p w14:paraId="2FAA5C66" w14:textId="77777777" w:rsidR="0015660B" w:rsidRPr="00326E40" w:rsidRDefault="000000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Native cross-platform app for Android/iOS</w:t>
            </w:r>
          </w:p>
        </w:tc>
      </w:tr>
      <w:tr w:rsidR="0015660B" w:rsidRPr="005B60CA" w14:paraId="2C91DDDD" w14:textId="77777777">
        <w:tc>
          <w:tcPr>
            <w:tcW w:w="2880" w:type="dxa"/>
          </w:tcPr>
          <w:p w14:paraId="7780C01A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Backend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API</w:t>
            </w:r>
          </w:p>
        </w:tc>
        <w:tc>
          <w:tcPr>
            <w:tcW w:w="2880" w:type="dxa"/>
          </w:tcPr>
          <w:p w14:paraId="2156A5CD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C# .NET Core (8.0)</w:t>
            </w:r>
          </w:p>
        </w:tc>
        <w:tc>
          <w:tcPr>
            <w:tcW w:w="2880" w:type="dxa"/>
          </w:tcPr>
          <w:p w14:paraId="142362CC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RESTful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business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logic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+ PostgreSQL</w:t>
            </w:r>
          </w:p>
        </w:tc>
      </w:tr>
      <w:tr w:rsidR="0015660B" w:rsidRPr="005B60CA" w14:paraId="69B39869" w14:textId="77777777">
        <w:tc>
          <w:tcPr>
            <w:tcW w:w="2880" w:type="dxa"/>
          </w:tcPr>
          <w:p w14:paraId="72F93223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</w:p>
        </w:tc>
        <w:tc>
          <w:tcPr>
            <w:tcW w:w="2880" w:type="dxa"/>
          </w:tcPr>
          <w:p w14:paraId="5D055429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PostgreSQL</w:t>
            </w:r>
          </w:p>
        </w:tc>
        <w:tc>
          <w:tcPr>
            <w:tcW w:w="2880" w:type="dxa"/>
          </w:tcPr>
          <w:p w14:paraId="307A9504" w14:textId="77777777" w:rsidR="0015660B" w:rsidRPr="00326E40" w:rsidRDefault="000000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Management of citizen entities and affiliation</w:t>
            </w:r>
          </w:p>
        </w:tc>
      </w:tr>
      <w:tr w:rsidR="0015660B" w:rsidRPr="005B60CA" w14:paraId="5008D239" w14:textId="77777777">
        <w:tc>
          <w:tcPr>
            <w:tcW w:w="2880" w:type="dxa"/>
          </w:tcPr>
          <w:p w14:paraId="29EAEBCF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Blockchain</w:t>
            </w:r>
            <w:proofErr w:type="spellEnd"/>
          </w:p>
        </w:tc>
        <w:tc>
          <w:tcPr>
            <w:tcW w:w="2880" w:type="dxa"/>
          </w:tcPr>
          <w:p w14:paraId="34651AC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Aiken (Cardano)</w:t>
            </w:r>
          </w:p>
        </w:tc>
        <w:tc>
          <w:tcPr>
            <w:tcW w:w="2880" w:type="dxa"/>
          </w:tcPr>
          <w:p w14:paraId="25BFF438" w14:textId="77777777" w:rsidR="0015660B" w:rsidRPr="00326E40" w:rsidRDefault="000000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Traceability validation and on-chain verification</w:t>
            </w:r>
          </w:p>
        </w:tc>
      </w:tr>
    </w:tbl>
    <w:p w14:paraId="7D75B24A" w14:textId="52A25EC7" w:rsidR="006A6DC3" w:rsidRPr="00326E40" w:rsidRDefault="006A6DC3" w:rsidP="003829DF">
      <w:pPr>
        <w:rPr>
          <w:rFonts w:ascii="Arial" w:hAnsi="Arial" w:cs="Arial"/>
          <w:sz w:val="24"/>
          <w:szCs w:val="24"/>
          <w:lang w:val="en-US"/>
        </w:rPr>
      </w:pPr>
    </w:p>
    <w:p w14:paraId="3A1ACEC3" w14:textId="77777777" w:rsidR="006A6DC3" w:rsidRPr="00326E40" w:rsidRDefault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 w:type="page"/>
      </w:r>
    </w:p>
    <w:p w14:paraId="45F4085E" w14:textId="76534DBF" w:rsidR="001274FB" w:rsidRPr="00326E40" w:rsidRDefault="00EE3CF6" w:rsidP="001274FB">
      <w:pPr>
        <w:jc w:val="center"/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  <w:lang w:val="en-US"/>
        </w:rPr>
      </w:pPr>
      <w:r w:rsidRPr="00326E40"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  <w:lang w:val="en-US"/>
        </w:rPr>
        <w:lastRenderedPageBreak/>
        <w:t>React Web Platform</w:t>
      </w:r>
    </w:p>
    <w:p w14:paraId="392B442F" w14:textId="77777777" w:rsidR="00C55FA9" w:rsidRPr="00326E40" w:rsidRDefault="00C55FA9" w:rsidP="00C55FA9">
      <w:pPr>
        <w:pStyle w:val="Ttulo1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Screen: Web Login</w:t>
      </w:r>
    </w:p>
    <w:p w14:paraId="4BE38CED" w14:textId="77777777" w:rsidR="00C55FA9" w:rsidRPr="00C55FA9" w:rsidRDefault="00C55FA9" w:rsidP="006D37C7">
      <w:pPr>
        <w:jc w:val="center"/>
        <w:rPr>
          <w:lang w:val="es-EC"/>
        </w:rPr>
      </w:pPr>
      <w:r w:rsidRPr="004021A4">
        <w:rPr>
          <w:noProof/>
        </w:rPr>
        <w:drawing>
          <wp:inline distT="0" distB="0" distL="0" distR="0" wp14:anchorId="2F01371B" wp14:editId="5CABCA3E">
            <wp:extent cx="4556760" cy="2798374"/>
            <wp:effectExtent l="0" t="0" r="0" b="2540"/>
            <wp:docPr id="9140834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34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51" cy="28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2F5E" w14:textId="77777777" w:rsidR="00C55FA9" w:rsidRPr="00326E40" w:rsidRDefault="00C55FA9" w:rsidP="00C55FA9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Location </w:t>
      </w:r>
      <w:r w:rsidRPr="00326E40">
        <w:rPr>
          <w:rFonts w:ascii="Arial" w:hAnsi="Arial" w:cs="Arial"/>
          <w:sz w:val="24"/>
          <w:szCs w:val="24"/>
          <w:lang w:val="en-US"/>
        </w:rPr>
        <w:br/>
        <w:t>Main path of the web system, visible to unauthenticated users.</w:t>
      </w:r>
    </w:p>
    <w:p w14:paraId="30003018" w14:textId="77777777" w:rsidR="00C55FA9" w:rsidRPr="00326E40" w:rsidRDefault="00C55FA9" w:rsidP="00C55FA9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Purpose </w:t>
      </w:r>
      <w:r w:rsidRPr="00326E40">
        <w:rPr>
          <w:rFonts w:ascii="Arial" w:hAnsi="Arial" w:cs="Arial"/>
          <w:sz w:val="24"/>
          <w:szCs w:val="24"/>
          <w:lang w:val="en-US"/>
        </w:rPr>
        <w:br/>
        <w:t>To allow authenticated access to representatives or operators of political organizations.</w:t>
      </w:r>
    </w:p>
    <w:p w14:paraId="1241E7CE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🧩 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Components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C55FA9" w:rsidRPr="005B60CA" w14:paraId="3EE402D8" w14:textId="77777777" w:rsidTr="0050757C">
        <w:tc>
          <w:tcPr>
            <w:tcW w:w="2160" w:type="dxa"/>
          </w:tcPr>
          <w:p w14:paraId="05669092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4AC4F67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01314E9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5BA0B246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C55FA9" w:rsidRPr="005B60CA" w14:paraId="4FCA0260" w14:textId="77777777" w:rsidTr="0050757C">
        <w:tc>
          <w:tcPr>
            <w:tcW w:w="2160" w:type="dxa"/>
          </w:tcPr>
          <w:p w14:paraId="4C4DEE7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Qualification</w:t>
            </w:r>
            <w:proofErr w:type="spellEnd"/>
          </w:p>
        </w:tc>
        <w:tc>
          <w:tcPr>
            <w:tcW w:w="2160" w:type="dxa"/>
          </w:tcPr>
          <w:p w14:paraId="64C2F8F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26D6077B" w14:textId="77777777" w:rsidR="00C55FA9" w:rsidRPr="00C55FA9" w:rsidRDefault="00C55FA9" w:rsidP="0050757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55FA9">
              <w:rPr>
                <w:rFonts w:ascii="Arial" w:hAnsi="Arial" w:cs="Arial"/>
                <w:sz w:val="24"/>
                <w:szCs w:val="24"/>
              </w:rPr>
              <w:t>Text :</w:t>
            </w:r>
            <w:proofErr w:type="gramEnd"/>
            <w:r w:rsidRPr="00C55FA9">
              <w:rPr>
                <w:rFonts w:ascii="Arial" w:hAnsi="Arial" w:cs="Arial"/>
                <w:sz w:val="24"/>
                <w:szCs w:val="24"/>
              </w:rPr>
              <w:t xml:space="preserve"> Political Organization Management Platform</w:t>
            </w:r>
          </w:p>
        </w:tc>
        <w:tc>
          <w:tcPr>
            <w:tcW w:w="2160" w:type="dxa"/>
          </w:tcPr>
          <w:p w14:paraId="7BE9B4C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institutional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heading</w:t>
            </w:r>
            <w:proofErr w:type="spellEnd"/>
          </w:p>
        </w:tc>
      </w:tr>
      <w:tr w:rsidR="00C55FA9" w:rsidRPr="005B60CA" w14:paraId="4EE7D101" w14:textId="77777777" w:rsidTr="0050757C">
        <w:tc>
          <w:tcPr>
            <w:tcW w:w="2160" w:type="dxa"/>
          </w:tcPr>
          <w:p w14:paraId="13C9F7EA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Caption</w:t>
            </w:r>
            <w:proofErr w:type="spellEnd"/>
          </w:p>
        </w:tc>
        <w:tc>
          <w:tcPr>
            <w:tcW w:w="2160" w:type="dxa"/>
          </w:tcPr>
          <w:p w14:paraId="46389A15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047BFBD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</w:p>
        </w:tc>
        <w:tc>
          <w:tcPr>
            <w:tcW w:w="2160" w:type="dxa"/>
          </w:tcPr>
          <w:p w14:paraId="2378086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Credential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entry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indicator</w:t>
            </w:r>
            <w:proofErr w:type="spellEnd"/>
          </w:p>
        </w:tc>
      </w:tr>
      <w:tr w:rsidR="00C55FA9" w:rsidRPr="005B60CA" w14:paraId="62123BA3" w14:textId="77777777" w:rsidTr="0050757C">
        <w:tc>
          <w:tcPr>
            <w:tcW w:w="2160" w:type="dxa"/>
          </w:tcPr>
          <w:p w14:paraId="2E49EEED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655FD296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81EB23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: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your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3CA6B248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input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  <w:proofErr w:type="spellEnd"/>
          </w:p>
        </w:tc>
      </w:tr>
      <w:tr w:rsidR="00C55FA9" w:rsidRPr="005B60CA" w14:paraId="120C45E0" w14:textId="77777777" w:rsidTr="0050757C">
        <w:tc>
          <w:tcPr>
            <w:tcW w:w="2160" w:type="dxa"/>
          </w:tcPr>
          <w:p w14:paraId="7086C0FE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</w:p>
        </w:tc>
        <w:tc>
          <w:tcPr>
            <w:tcW w:w="2160" w:type="dxa"/>
          </w:tcPr>
          <w:p w14:paraId="7CA6B5D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29C37E8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: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your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  <w:proofErr w:type="gramEnd"/>
          </w:p>
        </w:tc>
        <w:tc>
          <w:tcPr>
            <w:tcW w:w="2160" w:type="dxa"/>
          </w:tcPr>
          <w:p w14:paraId="5E19778D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entry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  <w:proofErr w:type="spellEnd"/>
          </w:p>
        </w:tc>
      </w:tr>
      <w:tr w:rsidR="00C55FA9" w:rsidRPr="005B60CA" w14:paraId="0586E714" w14:textId="77777777" w:rsidTr="0050757C">
        <w:tc>
          <w:tcPr>
            <w:tcW w:w="2160" w:type="dxa"/>
          </w:tcPr>
          <w:p w14:paraId="7BE15A31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Register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0F4E165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OutlinedButton</w:t>
            </w:r>
            <w:proofErr w:type="spellEnd"/>
          </w:p>
        </w:tc>
        <w:tc>
          <w:tcPr>
            <w:tcW w:w="2160" w:type="dxa"/>
          </w:tcPr>
          <w:p w14:paraId="41BCE4B2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</w:p>
        </w:tc>
        <w:tc>
          <w:tcPr>
            <w:tcW w:w="2160" w:type="dxa"/>
          </w:tcPr>
          <w:p w14:paraId="069E649F" w14:textId="77777777" w:rsidR="00C55FA9" w:rsidRPr="00326E40" w:rsidRDefault="00C55FA9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Redirects to the registration form</w:t>
            </w:r>
          </w:p>
        </w:tc>
      </w:tr>
      <w:tr w:rsidR="00C55FA9" w:rsidRPr="005B60CA" w14:paraId="33C903B2" w14:textId="77777777" w:rsidTr="0050757C">
        <w:tc>
          <w:tcPr>
            <w:tcW w:w="2160" w:type="dxa"/>
          </w:tcPr>
          <w:p w14:paraId="235BB06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0F8B137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FilledButton</w:t>
            </w:r>
            <w:proofErr w:type="spellEnd"/>
          </w:p>
        </w:tc>
        <w:tc>
          <w:tcPr>
            <w:tcW w:w="2160" w:type="dxa"/>
          </w:tcPr>
          <w:p w14:paraId="6577ABD4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</w:p>
        </w:tc>
        <w:tc>
          <w:tcPr>
            <w:tcW w:w="2160" w:type="dxa"/>
          </w:tcPr>
          <w:p w14:paraId="3B07C2CD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credentials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</w:p>
        </w:tc>
      </w:tr>
    </w:tbl>
    <w:p w14:paraId="419F999B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Validations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55FA9" w:rsidRPr="005B60CA" w14:paraId="1BF70CD4" w14:textId="77777777" w:rsidTr="0050757C">
        <w:tc>
          <w:tcPr>
            <w:tcW w:w="2880" w:type="dxa"/>
          </w:tcPr>
          <w:p w14:paraId="22D4B643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5560F1D8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</w:tcPr>
          <w:p w14:paraId="032ACC94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C55FA9" w:rsidRPr="005B60CA" w14:paraId="0CBCF981" w14:textId="77777777" w:rsidTr="0050757C">
        <w:tc>
          <w:tcPr>
            <w:tcW w:w="2880" w:type="dxa"/>
          </w:tcPr>
          <w:p w14:paraId="6FB3EA4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880" w:type="dxa"/>
          </w:tcPr>
          <w:p w14:paraId="643048D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empty</w:t>
            </w:r>
            <w:proofErr w:type="spellEnd"/>
          </w:p>
        </w:tc>
        <w:tc>
          <w:tcPr>
            <w:tcW w:w="2880" w:type="dxa"/>
          </w:tcPr>
          <w:p w14:paraId="2B664049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es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</w:p>
        </w:tc>
      </w:tr>
      <w:tr w:rsidR="00C55FA9" w:rsidRPr="005B60CA" w14:paraId="5BF77DC8" w14:textId="77777777" w:rsidTr="0050757C">
        <w:tc>
          <w:tcPr>
            <w:tcW w:w="2880" w:type="dxa"/>
          </w:tcPr>
          <w:p w14:paraId="48BC7A31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</w:p>
        </w:tc>
        <w:tc>
          <w:tcPr>
            <w:tcW w:w="2880" w:type="dxa"/>
          </w:tcPr>
          <w:p w14:paraId="01A889B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empty</w:t>
            </w:r>
            <w:proofErr w:type="spellEnd"/>
          </w:p>
        </w:tc>
        <w:tc>
          <w:tcPr>
            <w:tcW w:w="2880" w:type="dxa"/>
          </w:tcPr>
          <w:p w14:paraId="39B7D1C6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es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</w:p>
        </w:tc>
      </w:tr>
    </w:tbl>
    <w:p w14:paraId="40A159B1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🧠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Processing</w:t>
      </w:r>
    </w:p>
    <w:p w14:paraId="08FAB4B2" w14:textId="77777777" w:rsidR="00C55FA9" w:rsidRPr="00326E40" w:rsidRDefault="00C55FA9" w:rsidP="00C55FA9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- Credential validation via POST /</w:t>
      </w:r>
      <w:proofErr w:type="spellStart"/>
      <w:r w:rsidRPr="00326E40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/ auth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/ login</w:t>
      </w:r>
    </w:p>
    <w:p w14:paraId="14F2B887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- JWT token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generation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if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</w:t>
      </w:r>
      <w:proofErr w:type="spellEnd"/>
    </w:p>
    <w:p w14:paraId="3E9DDECC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-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Session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management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and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secure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cookies</w:t>
      </w:r>
    </w:p>
    <w:p w14:paraId="49790416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🔐 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Security</w:t>
      </w:r>
    </w:p>
    <w:p w14:paraId="429EA0E0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-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Streaming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over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HTTPS</w:t>
      </w:r>
    </w:p>
    <w:p w14:paraId="5A8E85E5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- Tokens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with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short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expiration</w:t>
      </w:r>
      <w:proofErr w:type="spellEnd"/>
    </w:p>
    <w:p w14:paraId="28B377D6" w14:textId="77777777" w:rsidR="00C55FA9" w:rsidRPr="00326E40" w:rsidRDefault="00C55FA9" w:rsidP="00C55FA9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Prevention of brute force attacks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( throttling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080917D3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Navigation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55FA9" w:rsidRPr="005B60CA" w14:paraId="59AD05A6" w14:textId="77777777" w:rsidTr="0050757C">
        <w:tc>
          <w:tcPr>
            <w:tcW w:w="2880" w:type="dxa"/>
          </w:tcPr>
          <w:p w14:paraId="5FE3AD4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3C7B5C6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6394AC9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C55FA9" w:rsidRPr="005B60CA" w14:paraId="69A9EA08" w14:textId="77777777" w:rsidTr="0050757C">
        <w:tc>
          <w:tcPr>
            <w:tcW w:w="2880" w:type="dxa"/>
          </w:tcPr>
          <w:p w14:paraId="5DBE9C6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</w:p>
        </w:tc>
        <w:tc>
          <w:tcPr>
            <w:tcW w:w="2880" w:type="dxa"/>
          </w:tcPr>
          <w:p w14:paraId="7481FE5E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Registration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Screen</w:t>
            </w:r>
            <w:proofErr w:type="spellEnd"/>
          </w:p>
        </w:tc>
        <w:tc>
          <w:tcPr>
            <w:tcW w:w="2880" w:type="dxa"/>
          </w:tcPr>
          <w:p w14:paraId="3A0840C7" w14:textId="77777777" w:rsidR="00C55FA9" w:rsidRPr="00326E40" w:rsidRDefault="00C55FA9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Redirects to the organization creation screen</w:t>
            </w:r>
          </w:p>
        </w:tc>
      </w:tr>
      <w:tr w:rsidR="00C55FA9" w:rsidRPr="005B60CA" w14:paraId="4DB83620" w14:textId="77777777" w:rsidTr="0050757C">
        <w:tc>
          <w:tcPr>
            <w:tcW w:w="2880" w:type="dxa"/>
          </w:tcPr>
          <w:p w14:paraId="368429A5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successful</w:t>
            </w:r>
            <w:proofErr w:type="spellEnd"/>
          </w:p>
        </w:tc>
        <w:tc>
          <w:tcPr>
            <w:tcW w:w="2880" w:type="dxa"/>
          </w:tcPr>
          <w:p w14:paraId="073E78A2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General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  <w:tc>
          <w:tcPr>
            <w:tcW w:w="2880" w:type="dxa"/>
          </w:tcPr>
          <w:p w14:paraId="02A6A297" w14:textId="77777777" w:rsidR="00C55FA9" w:rsidRPr="00326E40" w:rsidRDefault="00C55FA9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Access to the administrative module</w:t>
            </w:r>
          </w:p>
        </w:tc>
      </w:tr>
    </w:tbl>
    <w:p w14:paraId="6FBCCDAC" w14:textId="77777777" w:rsidR="00C55FA9" w:rsidRPr="00326E40" w:rsidRDefault="00C55FA9" w:rsidP="001274FB">
      <w:pPr>
        <w:jc w:val="center"/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  <w:lang w:val="en-US"/>
        </w:rPr>
      </w:pPr>
    </w:p>
    <w:p w14:paraId="523A35AA" w14:textId="3B29998A" w:rsidR="006A6DC3" w:rsidRDefault="006A6DC3" w:rsidP="00F43E06">
      <w:pPr>
        <w:pStyle w:val="Ttulo2"/>
        <w:rPr>
          <w:rFonts w:ascii="Arial" w:hAnsi="Arial" w:cs="Arial"/>
          <w:sz w:val="24"/>
          <w:szCs w:val="24"/>
          <w:lang w:val="es-EC"/>
        </w:rPr>
      </w:pP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lastRenderedPageBreak/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Political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Organization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Registry</w:t>
      </w:r>
      <w:proofErr w:type="spellEnd"/>
    </w:p>
    <w:p w14:paraId="65D0B0D6" w14:textId="2257F4DD" w:rsidR="00407541" w:rsidRPr="00407541" w:rsidRDefault="00407541" w:rsidP="00407541">
      <w:pPr>
        <w:rPr>
          <w:lang w:val="es-EC"/>
        </w:rPr>
      </w:pPr>
      <w:r w:rsidRPr="004021A4">
        <w:rPr>
          <w:noProof/>
        </w:rPr>
        <w:drawing>
          <wp:inline distT="0" distB="0" distL="0" distR="0" wp14:anchorId="23599575" wp14:editId="3EC774CF">
            <wp:extent cx="4884420" cy="6560247"/>
            <wp:effectExtent l="0" t="0" r="0" b="0"/>
            <wp:docPr id="14667886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8624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242" cy="65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0FFF" w14:textId="77777777" w:rsidR="00C55FA9" w:rsidRPr="00C55FA9" w:rsidRDefault="00C55FA9" w:rsidP="00C55FA9">
      <w:pPr>
        <w:rPr>
          <w:lang w:val="es-EC"/>
        </w:rPr>
      </w:pPr>
    </w:p>
    <w:p w14:paraId="2CCDCAD4" w14:textId="77777777" w:rsidR="00916485" w:rsidRPr="00326E40" w:rsidRDefault="006A6DC3" w:rsidP="00A24A36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Location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3FA05BF0" w14:textId="4E2CEEB1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Accessible from the main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dashboard ,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'Register Organization' option.</w:t>
      </w:r>
    </w:p>
    <w:p w14:paraId="05F3ECC5" w14:textId="77777777" w:rsidR="006A6DC3" w:rsidRPr="00326E40" w:rsidRDefault="006A6DC3" w:rsidP="00A24A36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Purpose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79CEE83A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Allow the registration of new political organizations to the system.</w:t>
      </w:r>
    </w:p>
    <w:p w14:paraId="11AFEEC9" w14:textId="77777777" w:rsidR="006A6DC3" w:rsidRPr="005B60CA" w:rsidRDefault="006A6DC3" w:rsidP="00A24A36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2156"/>
        <w:gridCol w:w="2157"/>
        <w:gridCol w:w="2158"/>
      </w:tblGrid>
      <w:tr w:rsidR="006A6DC3" w:rsidRPr="005B60CA" w14:paraId="22F66D5E" w14:textId="77777777" w:rsidTr="0050757C">
        <w:tc>
          <w:tcPr>
            <w:tcW w:w="2160" w:type="dxa"/>
          </w:tcPr>
          <w:p w14:paraId="2EC2EA0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0698577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1D60836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1A9D634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32898D0F" w14:textId="77777777" w:rsidTr="0050757C">
        <w:tc>
          <w:tcPr>
            <w:tcW w:w="2160" w:type="dxa"/>
          </w:tcPr>
          <w:p w14:paraId="62CE691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Organization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</w:p>
        </w:tc>
        <w:tc>
          <w:tcPr>
            <w:tcW w:w="2160" w:type="dxa"/>
          </w:tcPr>
          <w:p w14:paraId="23A19AA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9B7AF1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: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66C51A2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582A2DAF" w14:textId="77777777" w:rsidTr="0050757C">
        <w:tc>
          <w:tcPr>
            <w:tcW w:w="2160" w:type="dxa"/>
          </w:tcPr>
          <w:p w14:paraId="61F53D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Organization</w:t>
            </w:r>
            <w:proofErr w:type="spellEnd"/>
          </w:p>
        </w:tc>
        <w:tc>
          <w:tcPr>
            <w:tcW w:w="2160" w:type="dxa"/>
          </w:tcPr>
          <w:p w14:paraId="183537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4C91BBE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Options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Party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Movement</w:t>
            </w:r>
            <w:proofErr w:type="spellEnd"/>
          </w:p>
        </w:tc>
        <w:tc>
          <w:tcPr>
            <w:tcW w:w="2160" w:type="dxa"/>
          </w:tcPr>
          <w:p w14:paraId="0DE2FDA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selection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42766845" w14:textId="77777777" w:rsidTr="0050757C">
        <w:tc>
          <w:tcPr>
            <w:tcW w:w="2160" w:type="dxa"/>
          </w:tcPr>
          <w:p w14:paraId="652784F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ID</w:t>
            </w:r>
          </w:p>
        </w:tc>
        <w:tc>
          <w:tcPr>
            <w:tcW w:w="2160" w:type="dxa"/>
          </w:tcPr>
          <w:p w14:paraId="3825C5C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C209A3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Numeric</w:t>
            </w:r>
            <w:proofErr w:type="spellEnd"/>
          </w:p>
        </w:tc>
        <w:tc>
          <w:tcPr>
            <w:tcW w:w="2160" w:type="dxa"/>
          </w:tcPr>
          <w:p w14:paraId="29C9EC2E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Legal identifier of the representative.</w:t>
            </w:r>
          </w:p>
        </w:tc>
      </w:tr>
      <w:tr w:rsidR="006A6DC3" w:rsidRPr="005B60CA" w14:paraId="7E69305D" w14:textId="77777777" w:rsidTr="0050757C">
        <w:tc>
          <w:tcPr>
            <w:tcW w:w="2160" w:type="dxa"/>
          </w:tcPr>
          <w:p w14:paraId="538AE47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Representative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</w:p>
        </w:tc>
        <w:tc>
          <w:tcPr>
            <w:tcW w:w="2160" w:type="dxa"/>
          </w:tcPr>
          <w:p w14:paraId="126AF14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BB656E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-</w:t>
            </w:r>
          </w:p>
        </w:tc>
        <w:tc>
          <w:tcPr>
            <w:tcW w:w="2160" w:type="dxa"/>
          </w:tcPr>
          <w:p w14:paraId="0D2FD0C8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Name of the person registering.</w:t>
            </w:r>
          </w:p>
        </w:tc>
      </w:tr>
      <w:tr w:rsidR="006A6DC3" w:rsidRPr="005B60CA" w14:paraId="4AA2E05F" w14:textId="77777777" w:rsidTr="0050757C">
        <w:tc>
          <w:tcPr>
            <w:tcW w:w="2160" w:type="dxa"/>
          </w:tcPr>
          <w:p w14:paraId="24716A5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Phone</w:t>
            </w:r>
            <w:proofErr w:type="spellEnd"/>
          </w:p>
        </w:tc>
        <w:tc>
          <w:tcPr>
            <w:tcW w:w="2160" w:type="dxa"/>
          </w:tcPr>
          <w:p w14:paraId="2E08ECD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771A84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Numeric</w:t>
            </w:r>
            <w:proofErr w:type="spellEnd"/>
          </w:p>
        </w:tc>
        <w:tc>
          <w:tcPr>
            <w:tcW w:w="2160" w:type="dxa"/>
          </w:tcPr>
          <w:p w14:paraId="4E52696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Contact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number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29F36A7D" w14:textId="77777777" w:rsidTr="0050757C">
        <w:tc>
          <w:tcPr>
            <w:tcW w:w="2160" w:type="dxa"/>
          </w:tcPr>
          <w:p w14:paraId="658686A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E-mail</w:t>
            </w:r>
          </w:p>
        </w:tc>
        <w:tc>
          <w:tcPr>
            <w:tcW w:w="2160" w:type="dxa"/>
          </w:tcPr>
          <w:p w14:paraId="74E9D0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48E417B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Email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format</w:t>
            </w:r>
            <w:proofErr w:type="spellEnd"/>
          </w:p>
        </w:tc>
        <w:tc>
          <w:tcPr>
            <w:tcW w:w="2160" w:type="dxa"/>
          </w:tcPr>
          <w:p w14:paraId="716E27A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Institutional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email.</w:t>
            </w:r>
          </w:p>
        </w:tc>
      </w:tr>
      <w:tr w:rsidR="006A6DC3" w:rsidRPr="005B60CA" w14:paraId="6878F0EF" w14:textId="77777777" w:rsidTr="0050757C">
        <w:tc>
          <w:tcPr>
            <w:tcW w:w="2160" w:type="dxa"/>
          </w:tcPr>
          <w:p w14:paraId="7A4901F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Province</w:t>
            </w:r>
            <w:proofErr w:type="spellEnd"/>
          </w:p>
        </w:tc>
        <w:tc>
          <w:tcPr>
            <w:tcW w:w="2160" w:type="dxa"/>
          </w:tcPr>
          <w:p w14:paraId="5DDD68A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1204955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Dynamic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</w:t>
            </w:r>
            <w:proofErr w:type="spellEnd"/>
          </w:p>
        </w:tc>
        <w:tc>
          <w:tcPr>
            <w:tcW w:w="2160" w:type="dxa"/>
          </w:tcPr>
          <w:p w14:paraId="54E176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Geographic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location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4B17AA0D" w14:textId="77777777" w:rsidTr="0050757C">
        <w:tc>
          <w:tcPr>
            <w:tcW w:w="2160" w:type="dxa"/>
          </w:tcPr>
          <w:p w14:paraId="02BFE23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Canton</w:t>
            </w:r>
            <w:proofErr w:type="spellEnd"/>
          </w:p>
        </w:tc>
        <w:tc>
          <w:tcPr>
            <w:tcW w:w="2160" w:type="dxa"/>
          </w:tcPr>
          <w:p w14:paraId="1656D05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1B84855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Dynamic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</w:t>
            </w:r>
            <w:proofErr w:type="spellEnd"/>
          </w:p>
        </w:tc>
        <w:tc>
          <w:tcPr>
            <w:tcW w:w="2160" w:type="dxa"/>
          </w:tcPr>
          <w:p w14:paraId="45FB0C6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Geographic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location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6E09251E" w14:textId="77777777" w:rsidTr="0050757C">
        <w:tc>
          <w:tcPr>
            <w:tcW w:w="2160" w:type="dxa"/>
          </w:tcPr>
          <w:p w14:paraId="65E39E5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Parish</w:t>
            </w:r>
            <w:proofErr w:type="spellEnd"/>
          </w:p>
        </w:tc>
        <w:tc>
          <w:tcPr>
            <w:tcW w:w="2160" w:type="dxa"/>
          </w:tcPr>
          <w:p w14:paraId="683F80B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673912D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Dynamic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</w:t>
            </w:r>
            <w:proofErr w:type="spellEnd"/>
          </w:p>
        </w:tc>
        <w:tc>
          <w:tcPr>
            <w:tcW w:w="2160" w:type="dxa"/>
          </w:tcPr>
          <w:p w14:paraId="13959F3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Geographic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location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26CCB365" w14:textId="77777777" w:rsidTr="0050757C">
        <w:tc>
          <w:tcPr>
            <w:tcW w:w="2160" w:type="dxa"/>
          </w:tcPr>
          <w:p w14:paraId="6FE1D59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Buttons</w:t>
            </w:r>
            <w:proofErr w:type="spellEnd"/>
          </w:p>
        </w:tc>
        <w:tc>
          <w:tcPr>
            <w:tcW w:w="2160" w:type="dxa"/>
          </w:tcPr>
          <w:p w14:paraId="45CB54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Buttons</w:t>
            </w:r>
            <w:proofErr w:type="spellEnd"/>
          </w:p>
        </w:tc>
        <w:tc>
          <w:tcPr>
            <w:tcW w:w="2160" w:type="dxa"/>
          </w:tcPr>
          <w:p w14:paraId="2487B5F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Save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 Cancel</w:t>
            </w:r>
          </w:p>
        </w:tc>
        <w:tc>
          <w:tcPr>
            <w:tcW w:w="2160" w:type="dxa"/>
          </w:tcPr>
          <w:p w14:paraId="055B9E1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Final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</w:tbl>
    <w:p w14:paraId="160AF7C5" w14:textId="77777777" w:rsidR="006A6DC3" w:rsidRPr="005B60CA" w:rsidRDefault="006A6DC3" w:rsidP="008E7C1B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Validations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5"/>
        <w:gridCol w:w="2862"/>
        <w:gridCol w:w="2863"/>
      </w:tblGrid>
      <w:tr w:rsidR="006A6DC3" w:rsidRPr="005B60CA" w14:paraId="63E1F178" w14:textId="77777777" w:rsidTr="008E7C1B">
        <w:tc>
          <w:tcPr>
            <w:tcW w:w="2907" w:type="dxa"/>
          </w:tcPr>
          <w:p w14:paraId="6F5EC9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22715D6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</w:tcPr>
          <w:p w14:paraId="7219D3D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6A6DC3" w:rsidRPr="005B60CA" w14:paraId="61A80A7F" w14:textId="77777777" w:rsidTr="008E7C1B">
        <w:tc>
          <w:tcPr>
            <w:tcW w:w="2907" w:type="dxa"/>
          </w:tcPr>
          <w:p w14:paraId="6DF9725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</w:p>
        </w:tc>
        <w:tc>
          <w:tcPr>
            <w:tcW w:w="2880" w:type="dxa"/>
          </w:tcPr>
          <w:p w14:paraId="15A3729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Mandatory</w:t>
            </w:r>
            <w:proofErr w:type="spellEnd"/>
          </w:p>
        </w:tc>
        <w:tc>
          <w:tcPr>
            <w:tcW w:w="2880" w:type="dxa"/>
          </w:tcPr>
          <w:p w14:paraId="3A6F79FF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Please enter a valid name.</w:t>
            </w:r>
          </w:p>
        </w:tc>
      </w:tr>
      <w:tr w:rsidR="006A6DC3" w:rsidRPr="005B60CA" w14:paraId="0D0D3B07" w14:textId="77777777" w:rsidTr="008E7C1B">
        <w:tc>
          <w:tcPr>
            <w:tcW w:w="2907" w:type="dxa"/>
          </w:tcPr>
          <w:p w14:paraId="06A7825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E-mail</w:t>
            </w:r>
          </w:p>
        </w:tc>
        <w:tc>
          <w:tcPr>
            <w:tcW w:w="2880" w:type="dxa"/>
          </w:tcPr>
          <w:p w14:paraId="633FA25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Email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format</w:t>
            </w:r>
            <w:proofErr w:type="spellEnd"/>
          </w:p>
        </w:tc>
        <w:tc>
          <w:tcPr>
            <w:tcW w:w="2880" w:type="dxa"/>
          </w:tcPr>
          <w:p w14:paraId="1B43A492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Please enter a valid email address.</w:t>
            </w:r>
          </w:p>
        </w:tc>
      </w:tr>
      <w:tr w:rsidR="006A6DC3" w:rsidRPr="005B60CA" w14:paraId="2B0F4A9C" w14:textId="77777777" w:rsidTr="008E7C1B">
        <w:tc>
          <w:tcPr>
            <w:tcW w:w="2907" w:type="dxa"/>
          </w:tcPr>
          <w:p w14:paraId="4F9E21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Phone</w:t>
            </w:r>
            <w:proofErr w:type="spellEnd"/>
          </w:p>
        </w:tc>
        <w:tc>
          <w:tcPr>
            <w:tcW w:w="2880" w:type="dxa"/>
          </w:tcPr>
          <w:p w14:paraId="007EFB8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Numeric</w:t>
            </w:r>
            <w:proofErr w:type="spellEnd"/>
          </w:p>
        </w:tc>
        <w:tc>
          <w:tcPr>
            <w:tcW w:w="2880" w:type="dxa"/>
          </w:tcPr>
          <w:p w14:paraId="22838844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Please enter </w:t>
            </w: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 correct number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A6DC3" w:rsidRPr="005B60CA" w14:paraId="0B486EA2" w14:textId="77777777" w:rsidTr="008E7C1B">
        <w:tc>
          <w:tcPr>
            <w:tcW w:w="2907" w:type="dxa"/>
          </w:tcPr>
          <w:p w14:paraId="04AE009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Province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/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Canton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/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Parish</w:t>
            </w:r>
            <w:proofErr w:type="spellEnd"/>
          </w:p>
        </w:tc>
        <w:tc>
          <w:tcPr>
            <w:tcW w:w="2880" w:type="dxa"/>
          </w:tcPr>
          <w:p w14:paraId="2259DF7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selection</w:t>
            </w:r>
            <w:proofErr w:type="spellEnd"/>
          </w:p>
        </w:tc>
        <w:tc>
          <w:tcPr>
            <w:tcW w:w="2880" w:type="dxa"/>
          </w:tcPr>
          <w:p w14:paraId="6CDD927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You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must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select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jurisdiction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</w:tbl>
    <w:p w14:paraId="74C8E9BB" w14:textId="77777777" w:rsidR="006A6DC3" w:rsidRPr="005B60CA" w:rsidRDefault="006A6DC3" w:rsidP="008E7C1B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🧠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r w:rsidRPr="005B60CA">
        <w:rPr>
          <w:rFonts w:ascii="Arial" w:hAnsi="Arial" w:cs="Arial"/>
          <w:bCs w:val="0"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t>Processing</w:t>
      </w:r>
    </w:p>
    <w:p w14:paraId="5ABBA391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Validation of the organization's prior existence. </w:t>
      </w:r>
      <w:r w:rsidRPr="00326E40">
        <w:rPr>
          <w:rFonts w:ascii="Arial" w:hAnsi="Arial" w:cs="Arial"/>
          <w:sz w:val="24"/>
          <w:szCs w:val="24"/>
          <w:lang w:val="en-US"/>
        </w:rPr>
        <w:br/>
        <w:t>- Registration in the PostgreSQL database. - Audit log.</w:t>
      </w:r>
    </w:p>
    <w:p w14:paraId="6B7EDC99" w14:textId="77777777" w:rsidR="006A6DC3" w:rsidRPr="00326E40" w:rsidRDefault="006A6DC3" w:rsidP="008E7C1B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🔐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Security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7CE1BB23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Requires an authenticated session. -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Anti-bot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validation .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br/>
        <w:t>- Logs encrypted in transit with HTTPS.</w:t>
      </w:r>
    </w:p>
    <w:p w14:paraId="7AD51ABB" w14:textId="77777777" w:rsidR="006A6DC3" w:rsidRPr="00326E40" w:rsidRDefault="006A6DC3" w:rsidP="008E7C1B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Navigation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5C6F8339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Upon successful saving, the user is redirected to the review panel.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Upon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canceling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>, the user returns to the previous panel without saving changes.</w:t>
      </w:r>
    </w:p>
    <w:p w14:paraId="3E037EEB" w14:textId="77777777" w:rsidR="006A6DC3" w:rsidRPr="00326E40" w:rsidRDefault="006A6DC3" w:rsidP="006A6DC3">
      <w:pPr>
        <w:pStyle w:val="Ttulo1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Screen: List of Registered Organizations</w:t>
      </w:r>
    </w:p>
    <w:p w14:paraId="2728D291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Authenticated User Dashboard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Location &gt; Section: </w:t>
      </w:r>
      <w:r w:rsidRPr="00326E40">
        <w:rPr>
          <w:rFonts w:ascii="Arial" w:hAnsi="Arial" w:cs="Arial"/>
          <w:sz w:val="24"/>
          <w:szCs w:val="24"/>
          <w:lang w:val="en-US"/>
        </w:rPr>
        <w:br/>
        <w:t>Reports</w:t>
      </w:r>
    </w:p>
    <w:p w14:paraId="6422CC4E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Purpose: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To view the list of registered organizations, their authorization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status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>, and access their details.</w:t>
      </w:r>
    </w:p>
    <w:p w14:paraId="2604BF0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🧩 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Components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6A6DC3" w:rsidRPr="005B60CA" w14:paraId="3DE79D9B" w14:textId="77777777" w:rsidTr="0050757C">
        <w:tc>
          <w:tcPr>
            <w:tcW w:w="2160" w:type="dxa"/>
          </w:tcPr>
          <w:p w14:paraId="1F22331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7E0E92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1026A5C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35B362F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0A979856" w14:textId="77777777" w:rsidTr="0050757C">
        <w:tc>
          <w:tcPr>
            <w:tcW w:w="2160" w:type="dxa"/>
          </w:tcPr>
          <w:p w14:paraId="799605E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Qualification</w:t>
            </w:r>
            <w:proofErr w:type="spellEnd"/>
          </w:p>
        </w:tc>
        <w:tc>
          <w:tcPr>
            <w:tcW w:w="2160" w:type="dxa"/>
          </w:tcPr>
          <w:p w14:paraId="0B6DF4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144C439B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Text: Pre- Registration of Entered Organizations</w:t>
            </w:r>
          </w:p>
        </w:tc>
        <w:tc>
          <w:tcPr>
            <w:tcW w:w="2160" w:type="dxa"/>
          </w:tcPr>
          <w:p w14:paraId="4CCA5E7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Listing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section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header</w:t>
            </w:r>
            <w:proofErr w:type="spellEnd"/>
          </w:p>
        </w:tc>
      </w:tr>
      <w:tr w:rsidR="006A6DC3" w:rsidRPr="005B60CA" w14:paraId="42F7EEBE" w14:textId="77777777" w:rsidTr="0050757C">
        <w:tc>
          <w:tcPr>
            <w:tcW w:w="2160" w:type="dxa"/>
          </w:tcPr>
          <w:p w14:paraId="74BBD42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Board</w:t>
            </w:r>
            <w:proofErr w:type="spellEnd"/>
          </w:p>
        </w:tc>
        <w:tc>
          <w:tcPr>
            <w:tcW w:w="2160" w:type="dxa"/>
          </w:tcPr>
          <w:p w14:paraId="64C8111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DataTable</w:t>
            </w:r>
            <w:proofErr w:type="spellEnd"/>
          </w:p>
        </w:tc>
        <w:tc>
          <w:tcPr>
            <w:tcW w:w="2160" w:type="dxa"/>
          </w:tcPr>
          <w:p w14:paraId="6A43E56F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Columns: Organization, Province, Canton, Parish, Date, State, Action</w:t>
            </w:r>
          </w:p>
        </w:tc>
        <w:tc>
          <w:tcPr>
            <w:tcW w:w="2160" w:type="dxa"/>
          </w:tcPr>
          <w:p w14:paraId="49C5C3D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Displays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each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record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entered</w:t>
            </w:r>
            <w:proofErr w:type="spellEnd"/>
          </w:p>
        </w:tc>
      </w:tr>
      <w:tr w:rsidR="006A6DC3" w:rsidRPr="005B60CA" w14:paraId="19348026" w14:textId="77777777" w:rsidTr="0050757C">
        <w:tc>
          <w:tcPr>
            <w:tcW w:w="2160" w:type="dxa"/>
          </w:tcPr>
          <w:p w14:paraId="3C8ED9B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4F435AD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66017CC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</w:p>
        </w:tc>
        <w:tc>
          <w:tcPr>
            <w:tcW w:w="2160" w:type="dxa"/>
          </w:tcPr>
          <w:p w14:paraId="621D4D8A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 access to complete registry information</w:t>
            </w:r>
          </w:p>
        </w:tc>
      </w:tr>
    </w:tbl>
    <w:p w14:paraId="0E25038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🧠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Processing</w:t>
      </w:r>
    </w:p>
    <w:p w14:paraId="3D061895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GET /api/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organizations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query</w:t>
      </w:r>
      <w:proofErr w:type="spellEnd"/>
    </w:p>
    <w:p w14:paraId="2DE9D63C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-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Sorting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and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pagination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from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7ECC87EC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lastRenderedPageBreak/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🔐 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Security</w:t>
      </w:r>
    </w:p>
    <w:p w14:paraId="0787578F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- Access restricted to authenticated users with valid role</w:t>
      </w:r>
    </w:p>
    <w:p w14:paraId="6E36AEE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Navigation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50696433" w14:textId="77777777" w:rsidTr="0050757C">
        <w:tc>
          <w:tcPr>
            <w:tcW w:w="2880" w:type="dxa"/>
          </w:tcPr>
          <w:p w14:paraId="42E20A8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74BB83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58A86C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0474B84A" w14:textId="77777777" w:rsidTr="0050757C">
        <w:tc>
          <w:tcPr>
            <w:tcW w:w="2880" w:type="dxa"/>
          </w:tcPr>
          <w:p w14:paraId="7635C6E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</w:p>
        </w:tc>
        <w:tc>
          <w:tcPr>
            <w:tcW w:w="2880" w:type="dxa"/>
          </w:tcPr>
          <w:p w14:paraId="081C659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Organization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Screen</w:t>
            </w:r>
            <w:proofErr w:type="spellEnd"/>
          </w:p>
        </w:tc>
        <w:tc>
          <w:tcPr>
            <w:tcW w:w="2880" w:type="dxa"/>
          </w:tcPr>
          <w:p w14:paraId="4472D57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Displays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full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record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</w:p>
        </w:tc>
      </w:tr>
    </w:tbl>
    <w:p w14:paraId="14C99664" w14:textId="77777777" w:rsidR="0015212D" w:rsidRPr="005B60CA" w:rsidRDefault="0015212D" w:rsidP="006A6DC3">
      <w:pPr>
        <w:rPr>
          <w:rFonts w:ascii="Arial" w:hAnsi="Arial" w:cs="Arial"/>
          <w:b/>
          <w:sz w:val="24"/>
          <w:szCs w:val="24"/>
          <w:lang w:val="es-EC"/>
        </w:rPr>
      </w:pPr>
    </w:p>
    <w:p w14:paraId="0CCE91E1" w14:textId="23B7014A" w:rsidR="006A6DC3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Screen</w:t>
      </w:r>
      <w:proofErr w:type="spellEnd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Organization</w:t>
      </w:r>
      <w:proofErr w:type="spellEnd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Information</w:t>
      </w:r>
      <w:proofErr w:type="spellEnd"/>
    </w:p>
    <w:p w14:paraId="0386C5A9" w14:textId="6459A7C1" w:rsidR="00407541" w:rsidRPr="005B60CA" w:rsidRDefault="00407541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4021A4">
        <w:rPr>
          <w:noProof/>
        </w:rPr>
        <w:drawing>
          <wp:inline distT="0" distB="0" distL="0" distR="0" wp14:anchorId="5E857C44" wp14:editId="42ECEF57">
            <wp:extent cx="5486400" cy="3049553"/>
            <wp:effectExtent l="0" t="0" r="0" b="0"/>
            <wp:docPr id="787000173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00173" name="Imagen 1" descr="Interfaz de usuario gráfica, Aplicación, Team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118B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Location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t>Left side panel, when clicking on the 'INFORMATION' option.</w:t>
      </w:r>
    </w:p>
    <w:p w14:paraId="1C10F32A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Purpose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t>View and edit basic information about the registered political organization.</w:t>
      </w:r>
    </w:p>
    <w:p w14:paraId="514D5ADD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UI Components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>- Text fields: Name, organization type, representative, phone, email, jurisdiction, province, canton, registration date. - Button: No explicit action buttons are visible (autosave or dependent navigation is assumed).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1FA3AA80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lastRenderedPageBreak/>
        <w:t xml:space="preserve">✅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Validations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>- All fields must be completed. - Email must be in a valid format. - Numeric phone number.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64D0BEA6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🧠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Backend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Processing 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- Data query and update via REST 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endpoints .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- Validation of organization existence and persistence of changes.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372ED174" w14:textId="77777777" w:rsidR="006A6DC3" w:rsidRPr="00326E40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🔐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Security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>- Requires JWT authentication. - Only users with authorized roles can view or edit.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1A261F3E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🔁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Navigation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>- From login or dashboard → INFORMATION section.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438947AB" w14:textId="31B07301" w:rsidR="006A6DC3" w:rsidRPr="00326E40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</w:pP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>Screen: Affiliates / Members</w:t>
      </w:r>
    </w:p>
    <w:p w14:paraId="048F432A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Location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t>Left side panel, 'MEMBERSHIP' option.</w:t>
      </w:r>
    </w:p>
    <w:p w14:paraId="07106626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Purpose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t>Display the list of citizens affiliated with the organization.</w:t>
      </w:r>
    </w:p>
    <w:p w14:paraId="1B2B62A6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UI Components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Table with columns: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Number ,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ID, Name, Membership Date. </w:t>
      </w:r>
      <w:r w:rsidRPr="00326E40">
        <w:rPr>
          <w:rFonts w:ascii="Arial" w:hAnsi="Arial" w:cs="Arial"/>
          <w:sz w:val="24"/>
          <w:szCs w:val="24"/>
          <w:lang w:val="en-US"/>
        </w:rPr>
        <w:br/>
        <w:t>- Side navigation panel.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6A743F89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✅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Validations -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Backend ID format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validation .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br/>
        <w:t>- Filtering by authenticated organization.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08B664AE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lastRenderedPageBreak/>
        <w:t>🧠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Backend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Processing </w:t>
      </w:r>
      <w:r w:rsidRPr="00326E40">
        <w:rPr>
          <w:rFonts w:ascii="Arial" w:hAnsi="Arial" w:cs="Arial"/>
          <w:sz w:val="24"/>
          <w:szCs w:val="24"/>
          <w:lang w:val="en-US"/>
        </w:rPr>
        <w:t>- GET /</w:t>
      </w:r>
      <w:proofErr w:type="spellStart"/>
      <w:r w:rsidRPr="00326E40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326E40">
        <w:rPr>
          <w:rFonts w:ascii="Arial" w:hAnsi="Arial" w:cs="Arial"/>
          <w:sz w:val="24"/>
          <w:szCs w:val="24"/>
          <w:lang w:val="en-US"/>
        </w:rPr>
        <w:t xml:space="preserve">/ organization /members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endpoint .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br/>
        <w:t>- Token authentication and organization ID verification.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58412EFE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🔐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Security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>- JWT token required. - Only users with an organizational role can access.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57B4A090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🔁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Navigation </w:t>
      </w: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Pr="00326E40">
        <w:rPr>
          <w:rFonts w:ascii="Arial" w:hAnsi="Arial" w:cs="Arial"/>
          <w:sz w:val="24"/>
          <w:szCs w:val="24"/>
          <w:lang w:val="en-US"/>
        </w:rPr>
        <w:br/>
        <w:t>- From login or dashboard → MEMBERSHIP section.</w:t>
      </w:r>
      <w:r w:rsidRPr="00326E40">
        <w:rPr>
          <w:rFonts w:ascii="Arial" w:hAnsi="Arial" w:cs="Arial"/>
          <w:sz w:val="24"/>
          <w:szCs w:val="24"/>
          <w:lang w:val="en-US"/>
        </w:rPr>
        <w:br/>
      </w:r>
    </w:p>
    <w:p w14:paraId="4780896E" w14:textId="77777777" w:rsidR="006A6DC3" w:rsidRPr="00326E40" w:rsidRDefault="006A6DC3" w:rsidP="006A6DC3">
      <w:pPr>
        <w:pStyle w:val="Ttulo1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Screen: Approval</w:t>
      </w:r>
    </w:p>
    <w:p w14:paraId="3704D866" w14:textId="77777777" w:rsidR="00874EED" w:rsidRPr="00326E40" w:rsidRDefault="00874EED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>Location</w:t>
      </w:r>
      <w:r w:rsidRPr="00326E40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292527FD" w14:textId="509D20EC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Approval " side section within the organization's user panel.</w:t>
      </w:r>
    </w:p>
    <w:p w14:paraId="0E7CE318" w14:textId="77777777" w:rsidR="00874EED" w:rsidRPr="00326E40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>Purpose:</w:t>
      </w:r>
    </w:p>
    <w:p w14:paraId="117BE563" w14:textId="4FEE92A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View the documents submitted by the organization and the status of their approval process.</w:t>
      </w:r>
    </w:p>
    <w:p w14:paraId="591BBD9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6A6DC3" w:rsidRPr="005B60CA" w14:paraId="038785B1" w14:textId="77777777" w:rsidTr="0050757C">
        <w:tc>
          <w:tcPr>
            <w:tcW w:w="2160" w:type="dxa"/>
          </w:tcPr>
          <w:p w14:paraId="18450D4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2C1BBC0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3F08505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3CFE517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25386CA8" w14:textId="77777777" w:rsidTr="0050757C">
        <w:tc>
          <w:tcPr>
            <w:tcW w:w="2160" w:type="dxa"/>
          </w:tcPr>
          <w:p w14:paraId="012093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Qualification</w:t>
            </w:r>
            <w:proofErr w:type="spellEnd"/>
          </w:p>
        </w:tc>
        <w:tc>
          <w:tcPr>
            <w:tcW w:w="2160" w:type="dxa"/>
          </w:tcPr>
          <w:p w14:paraId="59D1B67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5D51110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Text: '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Approval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</w:t>
            </w:r>
          </w:p>
        </w:tc>
        <w:tc>
          <w:tcPr>
            <w:tcW w:w="2160" w:type="dxa"/>
          </w:tcPr>
          <w:p w14:paraId="0A060D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section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heading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.</w:t>
            </w:r>
            <w:proofErr w:type="gramEnd"/>
          </w:p>
        </w:tc>
      </w:tr>
      <w:tr w:rsidR="006A6DC3" w:rsidRPr="005B60CA" w14:paraId="485D2CA3" w14:textId="77777777" w:rsidTr="0050757C">
        <w:tc>
          <w:tcPr>
            <w:tcW w:w="2160" w:type="dxa"/>
          </w:tcPr>
          <w:p w14:paraId="00AD39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Documents</w:t>
            </w:r>
            <w:proofErr w:type="spellEnd"/>
          </w:p>
        </w:tc>
        <w:tc>
          <w:tcPr>
            <w:tcW w:w="2160" w:type="dxa"/>
          </w:tcPr>
          <w:p w14:paraId="107B473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+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6468BEF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View</w:t>
            </w:r>
          </w:p>
        </w:tc>
        <w:tc>
          <w:tcPr>
            <w:tcW w:w="2160" w:type="dxa"/>
          </w:tcPr>
          <w:p w14:paraId="2172B381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Viewing documents uploaded for review.</w:t>
            </w:r>
          </w:p>
        </w:tc>
      </w:tr>
      <w:tr w:rsidR="006A6DC3" w:rsidRPr="005B60CA" w14:paraId="4B1C1CD6" w14:textId="77777777" w:rsidTr="0050757C">
        <w:tc>
          <w:tcPr>
            <w:tcW w:w="2160" w:type="dxa"/>
          </w:tcPr>
          <w:p w14:paraId="39863BB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State</w:t>
            </w:r>
            <w:proofErr w:type="spellEnd"/>
          </w:p>
        </w:tc>
        <w:tc>
          <w:tcPr>
            <w:tcW w:w="2160" w:type="dxa"/>
          </w:tcPr>
          <w:p w14:paraId="6DAD8E6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63DFF9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Text: 'In collection of support '</w:t>
            </w:r>
          </w:p>
        </w:tc>
        <w:tc>
          <w:tcPr>
            <w:tcW w:w="2160" w:type="dxa"/>
          </w:tcPr>
          <w:p w14:paraId="0382C71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Displays the </w:t>
            </w: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current status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of the approval process.</w:t>
            </w:r>
          </w:p>
        </w:tc>
      </w:tr>
    </w:tbl>
    <w:p w14:paraId="108B1E0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Validations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0787DC14" w14:textId="77777777" w:rsidTr="0050757C">
        <w:tc>
          <w:tcPr>
            <w:tcW w:w="2880" w:type="dxa"/>
          </w:tcPr>
          <w:p w14:paraId="440BB5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1045A47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</w:tcPr>
          <w:p w14:paraId="5AC30AF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6A6DC3" w:rsidRPr="005B60CA" w14:paraId="1E6C9AC0" w14:textId="77777777" w:rsidTr="0050757C">
        <w:tc>
          <w:tcPr>
            <w:tcW w:w="2880" w:type="dxa"/>
          </w:tcPr>
          <w:p w14:paraId="0212AF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Documents</w:t>
            </w:r>
            <w:proofErr w:type="spellEnd"/>
          </w:p>
        </w:tc>
        <w:tc>
          <w:tcPr>
            <w:tcW w:w="2880" w:type="dxa"/>
          </w:tcPr>
          <w:p w14:paraId="21F2F31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There must be an attachment for each required document</w:t>
            </w:r>
          </w:p>
        </w:tc>
        <w:tc>
          <w:tcPr>
            <w:tcW w:w="2880" w:type="dxa"/>
          </w:tcPr>
          <w:p w14:paraId="00642F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Mandatory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document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uploaded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</w:tbl>
    <w:p w14:paraId="4779799D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🧠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Processing</w:t>
      </w:r>
    </w:p>
    <w:p w14:paraId="1A3B574D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Validation of the presence of required documents.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Secure storage of documents in the backend (with metadata).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Validation of organizational status. - Associated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endpoint :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/</w:t>
      </w:r>
      <w:proofErr w:type="spellStart"/>
      <w:r w:rsidRPr="00326E40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326E40">
        <w:rPr>
          <w:rFonts w:ascii="Arial" w:hAnsi="Arial" w:cs="Arial"/>
          <w:sz w:val="24"/>
          <w:szCs w:val="24"/>
          <w:lang w:val="en-US"/>
        </w:rPr>
        <w:t xml:space="preserve">/ approval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 xml:space="preserve">/{ </w:t>
      </w:r>
      <w:proofErr w:type="spellStart"/>
      <w:r w:rsidRPr="00326E40">
        <w:rPr>
          <w:rFonts w:ascii="Arial" w:hAnsi="Arial" w:cs="Arial"/>
          <w:sz w:val="24"/>
          <w:szCs w:val="24"/>
          <w:lang w:val="en-US"/>
        </w:rPr>
        <w:t>organizationId</w:t>
      </w:r>
      <w:proofErr w:type="spellEnd"/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}</w:t>
      </w:r>
    </w:p>
    <w:p w14:paraId="7190E196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Security</w:t>
      </w:r>
    </w:p>
    <w:p w14:paraId="5E2B35AB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JWT validation for document access.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Permissions only for the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owner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organization. - Access control for views and downloads.</w:t>
      </w:r>
    </w:p>
    <w:p w14:paraId="3AB6DCD4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Navigation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32782E52" w14:textId="77777777" w:rsidTr="0050757C">
        <w:tc>
          <w:tcPr>
            <w:tcW w:w="2880" w:type="dxa"/>
          </w:tcPr>
          <w:p w14:paraId="1442869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5731EC9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314EAE0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5641A5C1" w14:textId="77777777" w:rsidTr="0050757C">
        <w:tc>
          <w:tcPr>
            <w:tcW w:w="2880" w:type="dxa"/>
          </w:tcPr>
          <w:p w14:paraId="4795D47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View</w:t>
            </w:r>
          </w:p>
        </w:tc>
        <w:tc>
          <w:tcPr>
            <w:tcW w:w="2880" w:type="dxa"/>
          </w:tcPr>
          <w:p w14:paraId="5A0470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Document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Viewer</w:t>
            </w:r>
            <w:proofErr w:type="spellEnd"/>
          </w:p>
        </w:tc>
        <w:tc>
          <w:tcPr>
            <w:tcW w:w="2880" w:type="dxa"/>
          </w:tcPr>
          <w:p w14:paraId="774CBED3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 you to view the uploaded document.</w:t>
            </w:r>
          </w:p>
        </w:tc>
      </w:tr>
      <w:tr w:rsidR="006A6DC3" w:rsidRPr="005B60CA" w14:paraId="58F66B32" w14:textId="77777777" w:rsidTr="0050757C">
        <w:tc>
          <w:tcPr>
            <w:tcW w:w="2880" w:type="dxa"/>
          </w:tcPr>
          <w:p w14:paraId="2F80B5C1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Return to the side menu</w:t>
            </w:r>
          </w:p>
        </w:tc>
        <w:tc>
          <w:tcPr>
            <w:tcW w:w="2880" w:type="dxa"/>
          </w:tcPr>
          <w:p w14:paraId="77C9826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Panel</w:t>
            </w:r>
          </w:p>
        </w:tc>
        <w:tc>
          <w:tcPr>
            <w:tcW w:w="2880" w:type="dxa"/>
          </w:tcPr>
          <w:p w14:paraId="089BB834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you to return without saving changes.</w:t>
            </w:r>
          </w:p>
        </w:tc>
      </w:tr>
    </w:tbl>
    <w:p w14:paraId="007B41DF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 w:type="page"/>
      </w:r>
    </w:p>
    <w:p w14:paraId="139AC049" w14:textId="77777777" w:rsidR="006A6DC3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lastRenderedPageBreak/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Citizen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Information</w:t>
      </w:r>
      <w:proofErr w:type="spellEnd"/>
    </w:p>
    <w:p w14:paraId="0EE5711D" w14:textId="13311BDC" w:rsidR="00D20683" w:rsidRPr="00D20683" w:rsidRDefault="00D20683" w:rsidP="00D20683">
      <w:pPr>
        <w:jc w:val="center"/>
        <w:rPr>
          <w:lang w:val="es-EC"/>
        </w:rPr>
      </w:pPr>
      <w:r w:rsidRPr="004021A4">
        <w:rPr>
          <w:noProof/>
        </w:rPr>
        <w:drawing>
          <wp:inline distT="0" distB="0" distL="0" distR="0" wp14:anchorId="5E0694D9" wp14:editId="4D8F4123">
            <wp:extent cx="4084320" cy="2426155"/>
            <wp:effectExtent l="0" t="0" r="0" b="0"/>
            <wp:docPr id="33813385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33858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068" cy="24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73CF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Location</w:t>
      </w:r>
    </w:p>
    <w:p w14:paraId="5B9A8F85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Accessible from the organization's dashboard or from the side navigation, under the 'Information' option in the administrative panel.</w:t>
      </w:r>
    </w:p>
    <w:p w14:paraId="5380D62B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Purpose</w:t>
      </w:r>
    </w:p>
    <w:p w14:paraId="10A5008C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Allow the organization to view general information about the affiliated citizen, including affiliation status, personal details, and historical records.</w:t>
      </w:r>
    </w:p>
    <w:p w14:paraId="2512B4EE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A6DC3" w:rsidRPr="005B60CA" w14:paraId="1F498265" w14:textId="77777777" w:rsidTr="0050757C">
        <w:tc>
          <w:tcPr>
            <w:tcW w:w="2160" w:type="dxa"/>
          </w:tcPr>
          <w:p w14:paraId="59B3DF8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649352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02DB652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35C3456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36614CEF" w14:textId="77777777" w:rsidTr="0050757C">
        <w:tc>
          <w:tcPr>
            <w:tcW w:w="2160" w:type="dxa"/>
          </w:tcPr>
          <w:p w14:paraId="621C133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Citizen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Information</w:t>
            </w:r>
            <w:proofErr w:type="spellEnd"/>
          </w:p>
        </w:tc>
        <w:tc>
          <w:tcPr>
            <w:tcW w:w="2160" w:type="dxa"/>
          </w:tcPr>
          <w:p w14:paraId="6A1AEDF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2628F3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Size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20px, Bold</w:t>
            </w:r>
          </w:p>
        </w:tc>
        <w:tc>
          <w:tcPr>
            <w:tcW w:w="2160" w:type="dxa"/>
          </w:tcPr>
          <w:p w14:paraId="0C04FCC2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Main title of the section.</w:t>
            </w:r>
          </w:p>
        </w:tc>
      </w:tr>
      <w:tr w:rsidR="006A6DC3" w:rsidRPr="005B60CA" w14:paraId="62BB6108" w14:textId="77777777" w:rsidTr="0050757C">
        <w:tc>
          <w:tcPr>
            <w:tcW w:w="2160" w:type="dxa"/>
          </w:tcPr>
          <w:p w14:paraId="4DD137F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Personal Data</w:t>
            </w:r>
          </w:p>
        </w:tc>
        <w:tc>
          <w:tcPr>
            <w:tcW w:w="2160" w:type="dxa"/>
          </w:tcPr>
          <w:p w14:paraId="6E5D52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Grid</w:t>
            </w:r>
            <w:proofErr w:type="spellEnd"/>
          </w:p>
        </w:tc>
        <w:tc>
          <w:tcPr>
            <w:tcW w:w="2160" w:type="dxa"/>
          </w:tcPr>
          <w:p w14:paraId="0D3D77C9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Fields: ID, First Name, Last Name, Sex, Date of Birth</w:t>
            </w:r>
          </w:p>
        </w:tc>
        <w:tc>
          <w:tcPr>
            <w:tcW w:w="2160" w:type="dxa"/>
          </w:tcPr>
          <w:p w14:paraId="0A290542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Section showing data extracted from the census.</w:t>
            </w:r>
          </w:p>
        </w:tc>
      </w:tr>
      <w:tr w:rsidR="006A6DC3" w:rsidRPr="005B60CA" w14:paraId="58DCF8A8" w14:textId="77777777" w:rsidTr="0050757C">
        <w:tc>
          <w:tcPr>
            <w:tcW w:w="2160" w:type="dxa"/>
          </w:tcPr>
          <w:p w14:paraId="4986689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Affiliation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Status</w:t>
            </w:r>
            <w:proofErr w:type="gramEnd"/>
          </w:p>
        </w:tc>
        <w:tc>
          <w:tcPr>
            <w:tcW w:w="2160" w:type="dxa"/>
          </w:tcPr>
          <w:p w14:paraId="446840C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Label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Badge</w:t>
            </w:r>
            <w:proofErr w:type="spellEnd"/>
          </w:p>
        </w:tc>
        <w:tc>
          <w:tcPr>
            <w:tcW w:w="2160" w:type="dxa"/>
          </w:tcPr>
          <w:p w14:paraId="6E89E1CA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Green color if affiliated, red if not</w:t>
            </w:r>
          </w:p>
        </w:tc>
        <w:tc>
          <w:tcPr>
            <w:tcW w:w="2160" w:type="dxa"/>
          </w:tcPr>
          <w:p w14:paraId="3AA7F7DF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Indicates the </w:t>
            </w: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current status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of the citizen.</w:t>
            </w:r>
          </w:p>
        </w:tc>
      </w:tr>
      <w:tr w:rsidR="006A6DC3" w:rsidRPr="005B60CA" w14:paraId="07ABD2CF" w14:textId="77777777" w:rsidTr="0050757C">
        <w:tc>
          <w:tcPr>
            <w:tcW w:w="2160" w:type="dxa"/>
          </w:tcPr>
          <w:p w14:paraId="303C2C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Record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History</w:t>
            </w:r>
            <w:proofErr w:type="spellEnd"/>
          </w:p>
        </w:tc>
        <w:tc>
          <w:tcPr>
            <w:tcW w:w="2160" w:type="dxa"/>
          </w:tcPr>
          <w:p w14:paraId="0F7BAB8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Board</w:t>
            </w:r>
            <w:proofErr w:type="spellEnd"/>
          </w:p>
        </w:tc>
        <w:tc>
          <w:tcPr>
            <w:tcW w:w="2160" w:type="dxa"/>
          </w:tcPr>
          <w:p w14:paraId="1670776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Columns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Date,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Status</w:t>
            </w:r>
            <w:proofErr w:type="gramEnd"/>
          </w:p>
        </w:tc>
        <w:tc>
          <w:tcPr>
            <w:tcW w:w="2160" w:type="dxa"/>
          </w:tcPr>
          <w:p w14:paraId="73A1223F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Shows previous actions on the citizen.</w:t>
            </w:r>
          </w:p>
        </w:tc>
      </w:tr>
      <w:tr w:rsidR="006A6DC3" w:rsidRPr="005B60CA" w14:paraId="2F947766" w14:textId="77777777" w:rsidTr="0050757C">
        <w:tc>
          <w:tcPr>
            <w:tcW w:w="2160" w:type="dxa"/>
          </w:tcPr>
          <w:p w14:paraId="65C315D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Back</w:t>
            </w:r>
          </w:p>
        </w:tc>
        <w:tc>
          <w:tcPr>
            <w:tcW w:w="2160" w:type="dxa"/>
          </w:tcPr>
          <w:p w14:paraId="082A576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5B6843B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“Back”</w:t>
            </w:r>
          </w:p>
        </w:tc>
        <w:tc>
          <w:tcPr>
            <w:tcW w:w="2160" w:type="dxa"/>
          </w:tcPr>
          <w:p w14:paraId="49FAA4E3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 you to return to the previous panel.</w:t>
            </w:r>
          </w:p>
        </w:tc>
      </w:tr>
    </w:tbl>
    <w:p w14:paraId="6DB56336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Segoe UI Emoji" w:hAnsi="Segoe UI Emoji" w:cs="Segoe UI Emoji"/>
          <w:sz w:val="24"/>
          <w:szCs w:val="24"/>
          <w:lang w:val="en-US"/>
        </w:rPr>
        <w:lastRenderedPageBreak/>
        <w:t xml:space="preserve">✅ </w:t>
      </w:r>
      <w:r w:rsidRPr="00326E40">
        <w:rPr>
          <w:rFonts w:ascii="Arial" w:hAnsi="Arial" w:cs="Arial"/>
          <w:sz w:val="24"/>
          <w:szCs w:val="24"/>
          <w:lang w:val="en-US"/>
        </w:rPr>
        <w:t>Validations</w:t>
      </w:r>
    </w:p>
    <w:p w14:paraId="62AC02AE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Modification of information is not permitted.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Validation of citizen existence. - Consistency of data loaded from the backend is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validated .</w:t>
      </w:r>
      <w:proofErr w:type="gramEnd"/>
    </w:p>
    <w:p w14:paraId="7BEFB4FC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Backend Processing</w:t>
      </w:r>
    </w:p>
    <w:p w14:paraId="35FF1757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- Query the internal backend API `/</w:t>
      </w:r>
      <w:proofErr w:type="spellStart"/>
      <w:r w:rsidRPr="00326E40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326E4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citizen/{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id}`.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Load data from a PostgreSQL database using Entity Framework. </w:t>
      </w:r>
      <w:r w:rsidRPr="00326E40">
        <w:rPr>
          <w:rFonts w:ascii="Arial" w:hAnsi="Arial" w:cs="Arial"/>
          <w:sz w:val="24"/>
          <w:szCs w:val="24"/>
          <w:lang w:val="en-US"/>
        </w:rPr>
        <w:br/>
        <w:t>- Check membership status and related historical events.</w:t>
      </w:r>
    </w:p>
    <w:p w14:paraId="162F3EBF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Security</w:t>
      </w:r>
    </w:p>
    <w:p w14:paraId="2D86EC92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- Access protected by role-based authentication (authorized operators only). </w:t>
      </w:r>
      <w:r w:rsidRPr="00326E40">
        <w:rPr>
          <w:rFonts w:ascii="Arial" w:hAnsi="Arial" w:cs="Arial"/>
          <w:sz w:val="24"/>
          <w:szCs w:val="24"/>
          <w:lang w:val="en-US"/>
        </w:rPr>
        <w:br/>
        <w:t xml:space="preserve">- Endpoint validated with JWT. </w:t>
      </w:r>
      <w:r w:rsidRPr="00326E40">
        <w:rPr>
          <w:rFonts w:ascii="Arial" w:hAnsi="Arial" w:cs="Arial"/>
          <w:sz w:val="24"/>
          <w:szCs w:val="24"/>
          <w:lang w:val="en-US"/>
        </w:rPr>
        <w:br/>
        <w:t>- Writing or updating is not permitted from this view.</w:t>
      </w:r>
    </w:p>
    <w:p w14:paraId="2C2E65F2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Navigation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6EB9C1FE" w14:textId="77777777" w:rsidTr="0050757C">
        <w:tc>
          <w:tcPr>
            <w:tcW w:w="2880" w:type="dxa"/>
          </w:tcPr>
          <w:p w14:paraId="0B09C4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10C9853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1E0988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7CC7819E" w14:textId="77777777" w:rsidTr="0050757C">
        <w:tc>
          <w:tcPr>
            <w:tcW w:w="2880" w:type="dxa"/>
          </w:tcPr>
          <w:p w14:paraId="67542E7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“Back”</w:t>
            </w:r>
          </w:p>
        </w:tc>
        <w:tc>
          <w:tcPr>
            <w:tcW w:w="2880" w:type="dxa"/>
          </w:tcPr>
          <w:p w14:paraId="2386D15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panel</w:t>
            </w:r>
          </w:p>
        </w:tc>
        <w:tc>
          <w:tcPr>
            <w:tcW w:w="2880" w:type="dxa"/>
          </w:tcPr>
          <w:p w14:paraId="0618B43F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Return to the organization's </w:t>
            </w: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dashboard .</w:t>
            </w:r>
            <w:proofErr w:type="gramEnd"/>
          </w:p>
        </w:tc>
      </w:tr>
    </w:tbl>
    <w:p w14:paraId="0CC4751A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</w:p>
    <w:p w14:paraId="3747A56F" w14:textId="439B27D6" w:rsidR="006A6DC3" w:rsidRPr="00326E40" w:rsidRDefault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 w:type="page"/>
      </w:r>
    </w:p>
    <w:p w14:paraId="6F7ECC6F" w14:textId="524459B5" w:rsidR="006A6DC3" w:rsidRPr="005B60CA" w:rsidRDefault="003609DD" w:rsidP="003609DD">
      <w:pPr>
        <w:pStyle w:val="Ttulo1"/>
        <w:jc w:val="center"/>
        <w:rPr>
          <w:rFonts w:ascii="Arial" w:hAnsi="Arial" w:cs="Arial"/>
          <w:sz w:val="36"/>
          <w:szCs w:val="36"/>
          <w:lang w:val="es-EC"/>
        </w:rPr>
      </w:pPr>
      <w:proofErr w:type="spellStart"/>
      <w:r w:rsidRPr="005B60CA">
        <w:rPr>
          <w:rFonts w:ascii="Arial" w:hAnsi="Arial" w:cs="Arial"/>
          <w:sz w:val="36"/>
          <w:szCs w:val="36"/>
          <w:lang w:val="es-EC"/>
        </w:rPr>
        <w:lastRenderedPageBreak/>
        <w:t>Flutter</w:t>
      </w:r>
      <w:proofErr w:type="spellEnd"/>
      <w:r w:rsidRPr="005B60CA">
        <w:rPr>
          <w:rFonts w:ascii="Arial" w:hAnsi="Arial" w:cs="Arial"/>
          <w:sz w:val="36"/>
          <w:szCs w:val="36"/>
          <w:lang w:val="es-EC"/>
        </w:rPr>
        <w:t xml:space="preserve"> Mobile App</w:t>
      </w:r>
    </w:p>
    <w:p w14:paraId="6E75AF1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</w:p>
    <w:p w14:paraId="33CAED6F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5B940B32" wp14:editId="597E6132">
            <wp:extent cx="1808203" cy="3238500"/>
            <wp:effectExtent l="0" t="0" r="1905" b="0"/>
            <wp:docPr id="18091633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633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431" cy="32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651A" w14:textId="77777777" w:rsidR="00C21C47" w:rsidRPr="00326E40" w:rsidRDefault="00C21C47" w:rsidP="00C21C47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Location</w:t>
      </w:r>
    </w:p>
    <w:p w14:paraId="0B037A58" w14:textId="7E03AC54" w:rsidR="006A6DC3" w:rsidRPr="00326E40" w:rsidRDefault="006A6DC3" w:rsidP="006A6DC3">
      <w:pPr>
        <w:rPr>
          <w:rFonts w:ascii="Arial" w:hAnsi="Arial" w:cs="Arial"/>
          <w:bCs/>
          <w:sz w:val="24"/>
          <w:szCs w:val="24"/>
          <w:lang w:val="en-US"/>
        </w:rPr>
      </w:pPr>
      <w:r w:rsidRPr="00326E40">
        <w:rPr>
          <w:rFonts w:ascii="Arial" w:hAnsi="Arial" w:cs="Arial"/>
          <w:bCs/>
          <w:sz w:val="24"/>
          <w:szCs w:val="24"/>
          <w:lang w:val="en-US"/>
        </w:rPr>
        <w:t xml:space="preserve">Starting the mobile application </w:t>
      </w:r>
      <w:proofErr w:type="gramStart"/>
      <w:r w:rsidRPr="00326E40">
        <w:rPr>
          <w:rFonts w:ascii="Arial" w:hAnsi="Arial" w:cs="Arial"/>
          <w:bCs/>
          <w:sz w:val="24"/>
          <w:szCs w:val="24"/>
          <w:lang w:val="en-US"/>
        </w:rPr>
        <w:t>( Flutter</w:t>
      </w:r>
      <w:proofErr w:type="gramEnd"/>
      <w:r w:rsidRPr="00326E40">
        <w:rPr>
          <w:rFonts w:ascii="Arial" w:hAnsi="Arial" w:cs="Arial"/>
          <w:bCs/>
          <w:sz w:val="24"/>
          <w:szCs w:val="24"/>
          <w:lang w:val="en-US"/>
        </w:rPr>
        <w:t xml:space="preserve"> ).</w:t>
      </w:r>
    </w:p>
    <w:p w14:paraId="4D960E09" w14:textId="77777777" w:rsidR="00C21C47" w:rsidRPr="00326E40" w:rsidRDefault="00C21C47" w:rsidP="00C21C47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Purpose</w:t>
      </w:r>
    </w:p>
    <w:p w14:paraId="1F792C3B" w14:textId="63D3885F" w:rsidR="006A6DC3" w:rsidRPr="00326E40" w:rsidRDefault="006A6DC3" w:rsidP="006A6DC3">
      <w:pPr>
        <w:rPr>
          <w:rFonts w:ascii="Arial" w:hAnsi="Arial" w:cs="Arial"/>
          <w:bCs/>
          <w:sz w:val="24"/>
          <w:szCs w:val="24"/>
          <w:lang w:val="en-US"/>
        </w:rPr>
      </w:pPr>
      <w:r w:rsidRPr="00326E40">
        <w:rPr>
          <w:rFonts w:ascii="Arial" w:hAnsi="Arial" w:cs="Arial"/>
          <w:bCs/>
          <w:sz w:val="24"/>
          <w:szCs w:val="24"/>
          <w:lang w:val="en-US"/>
        </w:rPr>
        <w:t>Allow authenticated access for users registered in the Digital Voter ID system.</w:t>
      </w:r>
    </w:p>
    <w:p w14:paraId="7B99659C" w14:textId="77777777" w:rsidR="00C21C47" w:rsidRPr="005B60CA" w:rsidRDefault="006A6DC3" w:rsidP="00C21C47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="00C21C47"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="00C21C47"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="00C21C47"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</w:p>
    <w:p w14:paraId="06A297FF" w14:textId="46DC18D8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6A6DC3" w:rsidRPr="005B60CA" w14:paraId="33578D75" w14:textId="77777777" w:rsidTr="0050757C">
        <w:trPr>
          <w:jc w:val="center"/>
        </w:trPr>
        <w:tc>
          <w:tcPr>
            <w:tcW w:w="2160" w:type="dxa"/>
          </w:tcPr>
          <w:p w14:paraId="26ADCCD5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7497CDE2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7EC25461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002C020E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30117AA4" w14:textId="77777777" w:rsidTr="0050757C">
        <w:trPr>
          <w:jc w:val="center"/>
        </w:trPr>
        <w:tc>
          <w:tcPr>
            <w:tcW w:w="2160" w:type="dxa"/>
          </w:tcPr>
          <w:p w14:paraId="40DA881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Top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</w:p>
        </w:tc>
        <w:tc>
          <w:tcPr>
            <w:tcW w:w="2160" w:type="dxa"/>
          </w:tcPr>
          <w:p w14:paraId="1AA3A04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SVG/PNG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Image</w:t>
            </w:r>
            <w:proofErr w:type="spellEnd"/>
          </w:p>
        </w:tc>
        <w:tc>
          <w:tcPr>
            <w:tcW w:w="2160" w:type="dxa"/>
          </w:tcPr>
          <w:p w14:paraId="1248163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100x100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px</w:t>
            </w:r>
            <w:proofErr w:type="spellEnd"/>
          </w:p>
        </w:tc>
        <w:tc>
          <w:tcPr>
            <w:tcW w:w="2160" w:type="dxa"/>
          </w:tcPr>
          <w:p w14:paraId="7289EB36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Visual representation of the identity or user module.</w:t>
            </w:r>
          </w:p>
        </w:tc>
      </w:tr>
      <w:tr w:rsidR="006A6DC3" w:rsidRPr="005B60CA" w14:paraId="3F263063" w14:textId="77777777" w:rsidTr="0050757C">
        <w:trPr>
          <w:jc w:val="center"/>
        </w:trPr>
        <w:tc>
          <w:tcPr>
            <w:tcW w:w="2160" w:type="dxa"/>
          </w:tcPr>
          <w:p w14:paraId="299AC18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Qualification</w:t>
            </w:r>
            <w:proofErr w:type="spellEnd"/>
          </w:p>
        </w:tc>
        <w:tc>
          <w:tcPr>
            <w:tcW w:w="2160" w:type="dxa"/>
          </w:tcPr>
          <w:p w14:paraId="30FEB9E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 Widget</w:t>
            </w:r>
          </w:p>
        </w:tc>
        <w:tc>
          <w:tcPr>
            <w:tcW w:w="2160" w:type="dxa"/>
          </w:tcPr>
          <w:p w14:paraId="372F6BD3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Text: ' Democracy on chain '</w:t>
            </w:r>
          </w:p>
        </w:tc>
        <w:tc>
          <w:tcPr>
            <w:tcW w:w="2160" w:type="dxa"/>
          </w:tcPr>
          <w:p w14:paraId="3148565E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Name of the system; institutional source centered.</w:t>
            </w:r>
          </w:p>
        </w:tc>
      </w:tr>
      <w:tr w:rsidR="006A6DC3" w:rsidRPr="005B60CA" w14:paraId="6938B13B" w14:textId="77777777" w:rsidTr="0050757C">
        <w:trPr>
          <w:jc w:val="center"/>
        </w:trPr>
        <w:tc>
          <w:tcPr>
            <w:tcW w:w="2160" w:type="dxa"/>
          </w:tcPr>
          <w:p w14:paraId="371B107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2452AE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2EAD00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hintText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: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</w:t>
            </w:r>
          </w:p>
        </w:tc>
        <w:tc>
          <w:tcPr>
            <w:tcW w:w="2160" w:type="dxa"/>
          </w:tcPr>
          <w:p w14:paraId="553B910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Field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to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.</w:t>
            </w:r>
            <w:proofErr w:type="gramEnd"/>
          </w:p>
        </w:tc>
      </w:tr>
      <w:tr w:rsidR="006A6DC3" w:rsidRPr="005B60CA" w14:paraId="10966ECE" w14:textId="77777777" w:rsidTr="0050757C">
        <w:trPr>
          <w:jc w:val="center"/>
        </w:trPr>
        <w:tc>
          <w:tcPr>
            <w:tcW w:w="2160" w:type="dxa"/>
          </w:tcPr>
          <w:p w14:paraId="3EF41AE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Password</w:t>
            </w:r>
            <w:proofErr w:type="spellEnd"/>
          </w:p>
        </w:tc>
        <w:tc>
          <w:tcPr>
            <w:tcW w:w="2160" w:type="dxa"/>
          </w:tcPr>
          <w:p w14:paraId="35B8A3B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76CE212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hintText</w:t>
            </w:r>
            <w:proofErr w:type="spell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' Password ', </w:t>
            </w:r>
            <w:proofErr w:type="spellStart"/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obscureText</w:t>
            </w:r>
            <w:proofErr w:type="spell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true</w:t>
            </w:r>
          </w:p>
        </w:tc>
        <w:tc>
          <w:tcPr>
            <w:tcW w:w="2160" w:type="dxa"/>
          </w:tcPr>
          <w:p w14:paraId="7729906C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Password entry field (hidden mode).</w:t>
            </w:r>
          </w:p>
        </w:tc>
      </w:tr>
      <w:tr w:rsidR="006A6DC3" w:rsidRPr="005B60CA" w14:paraId="0A5901D6" w14:textId="77777777" w:rsidTr="0050757C">
        <w:trPr>
          <w:jc w:val="center"/>
        </w:trPr>
        <w:tc>
          <w:tcPr>
            <w:tcW w:w="2160" w:type="dxa"/>
          </w:tcPr>
          <w:p w14:paraId="76259A2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1B9757F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181615AB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Text: ' Login ', </w:t>
            </w: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Color: #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2563EB</w:t>
            </w:r>
          </w:p>
        </w:tc>
        <w:tc>
          <w:tcPr>
            <w:tcW w:w="2160" w:type="dxa"/>
          </w:tcPr>
          <w:p w14:paraId="2249F56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to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authenticate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65297CE2" w14:textId="77777777" w:rsidTr="0050757C">
        <w:trPr>
          <w:jc w:val="center"/>
        </w:trPr>
        <w:tc>
          <w:tcPr>
            <w:tcW w:w="2160" w:type="dxa"/>
          </w:tcPr>
          <w:p w14:paraId="13A81AC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3318FC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OutlinedButton</w:t>
            </w:r>
            <w:proofErr w:type="spellEnd"/>
          </w:p>
        </w:tc>
        <w:tc>
          <w:tcPr>
            <w:tcW w:w="2160" w:type="dxa"/>
          </w:tcPr>
          <w:p w14:paraId="60A7CFA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Text: '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</w:t>
            </w:r>
          </w:p>
        </w:tc>
        <w:tc>
          <w:tcPr>
            <w:tcW w:w="2160" w:type="dxa"/>
          </w:tcPr>
          <w:p w14:paraId="20D6A29F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Redirects to the registration form.</w:t>
            </w:r>
          </w:p>
        </w:tc>
      </w:tr>
    </w:tbl>
    <w:p w14:paraId="03A8E31D" w14:textId="77777777" w:rsidR="006A6DC3" w:rsidRPr="005B60CA" w:rsidRDefault="006A6DC3" w:rsidP="00C21C47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Validations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57F0426B" w14:textId="77777777" w:rsidTr="0050757C">
        <w:trPr>
          <w:jc w:val="center"/>
        </w:trPr>
        <w:tc>
          <w:tcPr>
            <w:tcW w:w="2880" w:type="dxa"/>
          </w:tcPr>
          <w:p w14:paraId="011D906D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663A649C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</w:p>
        </w:tc>
        <w:tc>
          <w:tcPr>
            <w:tcW w:w="2880" w:type="dxa"/>
          </w:tcPr>
          <w:p w14:paraId="6932ABA8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6A6DC3" w:rsidRPr="005B60CA" w14:paraId="7B607A57" w14:textId="77777777" w:rsidTr="0050757C">
        <w:trPr>
          <w:jc w:val="center"/>
        </w:trPr>
        <w:tc>
          <w:tcPr>
            <w:tcW w:w="2880" w:type="dxa"/>
          </w:tcPr>
          <w:p w14:paraId="3730DC6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880" w:type="dxa"/>
          </w:tcPr>
          <w:p w14:paraId="6884844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empty</w:t>
            </w:r>
            <w:proofErr w:type="spellEnd"/>
          </w:p>
        </w:tc>
        <w:tc>
          <w:tcPr>
            <w:tcW w:w="2880" w:type="dxa"/>
          </w:tcPr>
          <w:p w14:paraId="3ED48E3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'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es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</w:t>
            </w:r>
          </w:p>
        </w:tc>
      </w:tr>
      <w:tr w:rsidR="006A6DC3" w:rsidRPr="005B60CA" w14:paraId="381628AF" w14:textId="77777777" w:rsidTr="0050757C">
        <w:trPr>
          <w:jc w:val="center"/>
        </w:trPr>
        <w:tc>
          <w:tcPr>
            <w:tcW w:w="2880" w:type="dxa"/>
          </w:tcPr>
          <w:p w14:paraId="3F425BC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</w:p>
        </w:tc>
        <w:tc>
          <w:tcPr>
            <w:tcW w:w="2880" w:type="dxa"/>
          </w:tcPr>
          <w:p w14:paraId="6FC8E5F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empty</w:t>
            </w:r>
            <w:proofErr w:type="spellEnd"/>
          </w:p>
        </w:tc>
        <w:tc>
          <w:tcPr>
            <w:tcW w:w="2880" w:type="dxa"/>
          </w:tcPr>
          <w:p w14:paraId="092A5547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' Password es required '</w:t>
            </w:r>
          </w:p>
        </w:tc>
      </w:tr>
    </w:tbl>
    <w:p w14:paraId="45239BA3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</w:p>
    <w:p w14:paraId="0216A2CC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Citizen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Registration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gramStart"/>
      <w:r w:rsidRPr="005B60CA">
        <w:rPr>
          <w:rFonts w:ascii="Arial" w:hAnsi="Arial" w:cs="Arial"/>
          <w:sz w:val="24"/>
          <w:szCs w:val="24"/>
          <w:lang w:val="es-EC"/>
        </w:rPr>
        <w:t xml:space="preserve">(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Register</w:t>
      </w:r>
      <w:proofErr w:type="spellEnd"/>
      <w:proofErr w:type="gramEnd"/>
      <w:r w:rsidRPr="005B60CA">
        <w:rPr>
          <w:rFonts w:ascii="Arial" w:hAnsi="Arial" w:cs="Arial"/>
          <w:sz w:val="24"/>
          <w:szCs w:val="24"/>
          <w:lang w:val="es-EC"/>
        </w:rPr>
        <w:t xml:space="preserve"> )</w:t>
      </w:r>
    </w:p>
    <w:p w14:paraId="397012C6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60638FD5" wp14:editId="6691C1F5">
            <wp:extent cx="2057400" cy="4193501"/>
            <wp:effectExtent l="0" t="0" r="0" b="0"/>
            <wp:docPr id="20824938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38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516" cy="42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0549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Location Accessible from the </w:t>
      </w:r>
      <w:r w:rsidRPr="00326E40">
        <w:rPr>
          <w:rFonts w:ascii="Arial" w:hAnsi="Arial" w:cs="Arial"/>
          <w:sz w:val="24"/>
          <w:szCs w:val="24"/>
          <w:lang w:val="en-US"/>
        </w:rPr>
        <w:br/>
        <w:t>login screen using the " Register " button, only for citizens who are not yet registered in the system.</w:t>
      </w:r>
    </w:p>
    <w:p w14:paraId="0C10735A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lastRenderedPageBreak/>
        <w:br/>
      </w: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 xml:space="preserve">Purpose </w:t>
      </w:r>
      <w:r w:rsidRPr="00326E40">
        <w:rPr>
          <w:rFonts w:ascii="Arial" w:hAnsi="Arial" w:cs="Arial"/>
          <w:sz w:val="24"/>
          <w:szCs w:val="24"/>
          <w:lang w:val="en-US"/>
        </w:rPr>
        <w:br/>
        <w:t>To collect and validate a citizen's basic and biometric information for inclusion in the political affiliation system.</w:t>
      </w:r>
    </w:p>
    <w:p w14:paraId="6E25EF27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🧩 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Components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247C71F4" w14:textId="77777777" w:rsidTr="0050757C">
        <w:trPr>
          <w:jc w:val="center"/>
        </w:trPr>
        <w:tc>
          <w:tcPr>
            <w:tcW w:w="2160" w:type="dxa"/>
            <w:shd w:val="clear" w:color="auto" w:fill="auto"/>
          </w:tcPr>
          <w:p w14:paraId="4054927F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0784D833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  <w:shd w:val="clear" w:color="auto" w:fill="auto"/>
          </w:tcPr>
          <w:p w14:paraId="0E66C9A3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18523308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7FDB2205" w14:textId="77777777" w:rsidTr="0050757C">
        <w:trPr>
          <w:jc w:val="center"/>
        </w:trPr>
        <w:tc>
          <w:tcPr>
            <w:tcW w:w="2160" w:type="dxa"/>
          </w:tcPr>
          <w:p w14:paraId="552C726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Qualification</w:t>
            </w:r>
            <w:proofErr w:type="spellEnd"/>
          </w:p>
        </w:tc>
        <w:tc>
          <w:tcPr>
            <w:tcW w:w="2160" w:type="dxa"/>
          </w:tcPr>
          <w:p w14:paraId="252D042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4B050AE2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Text: </w:t>
            </w: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“ Register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”, Size: 22px, Weight: Bold</w:t>
            </w:r>
          </w:p>
        </w:tc>
        <w:tc>
          <w:tcPr>
            <w:tcW w:w="2160" w:type="dxa"/>
          </w:tcPr>
          <w:p w14:paraId="1B7F5B38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Main header of the registration screen.</w:t>
            </w:r>
          </w:p>
        </w:tc>
      </w:tr>
      <w:tr w:rsidR="006A6DC3" w:rsidRPr="005B60CA" w14:paraId="4D8503D0" w14:textId="77777777" w:rsidTr="0050757C">
        <w:trPr>
          <w:jc w:val="center"/>
        </w:trPr>
        <w:tc>
          <w:tcPr>
            <w:tcW w:w="2160" w:type="dxa"/>
          </w:tcPr>
          <w:p w14:paraId="14B5203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Field: ID</w:t>
            </w:r>
          </w:p>
        </w:tc>
        <w:tc>
          <w:tcPr>
            <w:tcW w:w="2160" w:type="dxa"/>
          </w:tcPr>
          <w:p w14:paraId="03A298E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FD0C0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: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“Cedula”,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Numeric</w:t>
            </w:r>
            <w:proofErr w:type="spellEnd"/>
          </w:p>
        </w:tc>
        <w:tc>
          <w:tcPr>
            <w:tcW w:w="2160" w:type="dxa"/>
          </w:tcPr>
          <w:p w14:paraId="56747A4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10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digits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65659078" w14:textId="77777777" w:rsidTr="0050757C">
        <w:trPr>
          <w:jc w:val="center"/>
        </w:trPr>
        <w:tc>
          <w:tcPr>
            <w:tcW w:w="2160" w:type="dxa"/>
          </w:tcPr>
          <w:p w14:paraId="02F0179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Field: Full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</w:p>
        </w:tc>
        <w:tc>
          <w:tcPr>
            <w:tcW w:w="2160" w:type="dxa"/>
          </w:tcPr>
          <w:p w14:paraId="4FC6755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B916BC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: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“Full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”</w:t>
            </w:r>
          </w:p>
        </w:tc>
        <w:tc>
          <w:tcPr>
            <w:tcW w:w="2160" w:type="dxa"/>
          </w:tcPr>
          <w:p w14:paraId="64DF4BA3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Required field. Only letters and spaces are accepted.</w:t>
            </w:r>
          </w:p>
        </w:tc>
      </w:tr>
      <w:tr w:rsidR="006A6DC3" w:rsidRPr="005B60CA" w14:paraId="45D5ABF6" w14:textId="77777777" w:rsidTr="0050757C">
        <w:trPr>
          <w:jc w:val="center"/>
        </w:trPr>
        <w:tc>
          <w:tcPr>
            <w:tcW w:w="2160" w:type="dxa"/>
          </w:tcPr>
          <w:p w14:paraId="046426C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Field: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Fingerprint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Code</w:t>
            </w:r>
            <w:proofErr w:type="spellEnd"/>
          </w:p>
        </w:tc>
        <w:tc>
          <w:tcPr>
            <w:tcW w:w="2160" w:type="dxa"/>
          </w:tcPr>
          <w:p w14:paraId="1130A2A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1DD5610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Placeholder :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“Fingerprint Code”, Type: Alphanumeric</w:t>
            </w:r>
          </w:p>
        </w:tc>
        <w:tc>
          <w:tcPr>
            <w:tcW w:w="2160" w:type="dxa"/>
          </w:tcPr>
          <w:p w14:paraId="733B526A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It must be validated with the citizen registry if it is enabled.</w:t>
            </w:r>
          </w:p>
        </w:tc>
      </w:tr>
      <w:tr w:rsidR="006A6DC3" w:rsidRPr="005B60CA" w14:paraId="3B58BBCD" w14:textId="77777777" w:rsidTr="0050757C">
        <w:trPr>
          <w:jc w:val="center"/>
        </w:trPr>
        <w:tc>
          <w:tcPr>
            <w:tcW w:w="2160" w:type="dxa"/>
          </w:tcPr>
          <w:p w14:paraId="3132D52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Field: Date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Birth</w:t>
            </w:r>
            <w:proofErr w:type="spellEnd"/>
          </w:p>
        </w:tc>
        <w:tc>
          <w:tcPr>
            <w:tcW w:w="2160" w:type="dxa"/>
          </w:tcPr>
          <w:p w14:paraId="062842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DatePicker</w:t>
            </w:r>
            <w:proofErr w:type="spellEnd"/>
          </w:p>
        </w:tc>
        <w:tc>
          <w:tcPr>
            <w:tcW w:w="2160" w:type="dxa"/>
          </w:tcPr>
          <w:p w14:paraId="5195130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Format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/mm/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yyyy</w:t>
            </w:r>
            <w:proofErr w:type="spellEnd"/>
          </w:p>
        </w:tc>
        <w:tc>
          <w:tcPr>
            <w:tcW w:w="2160" w:type="dxa"/>
          </w:tcPr>
          <w:p w14:paraId="5F076FCC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It is used to validate minimum age (age of majority).</w:t>
            </w:r>
          </w:p>
        </w:tc>
      </w:tr>
      <w:tr w:rsidR="006A6DC3" w:rsidRPr="005B60CA" w14:paraId="162235E7" w14:textId="77777777" w:rsidTr="0050757C">
        <w:trPr>
          <w:jc w:val="center"/>
        </w:trPr>
        <w:tc>
          <w:tcPr>
            <w:tcW w:w="2160" w:type="dxa"/>
          </w:tcPr>
          <w:p w14:paraId="5629876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Capture: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Photo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ID</w:t>
            </w:r>
          </w:p>
        </w:tc>
        <w:tc>
          <w:tcPr>
            <w:tcW w:w="2160" w:type="dxa"/>
          </w:tcPr>
          <w:p w14:paraId="123B814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 Camera</w:t>
            </w:r>
          </w:p>
        </w:tc>
        <w:tc>
          <w:tcPr>
            <w:tcW w:w="2160" w:type="dxa"/>
          </w:tcPr>
          <w:p w14:paraId="0FDAA5D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Camera </w:t>
            </w:r>
            <w:r w:rsidRPr="005B60CA">
              <w:rPr>
                <w:rFonts w:ascii="Segoe UI Emoji" w:hAnsi="Segoe UI Emoji" w:cs="Segoe UI Emoji"/>
                <w:sz w:val="24"/>
                <w:szCs w:val="24"/>
                <w:lang w:val="es-EC"/>
              </w:rPr>
              <w:t>📷</w:t>
            </w:r>
          </w:p>
        </w:tc>
        <w:tc>
          <w:tcPr>
            <w:tcW w:w="2160" w:type="dxa"/>
          </w:tcPr>
          <w:p w14:paraId="5218A29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you to activate the camera or upload an image.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by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OCR.</w:t>
            </w:r>
          </w:p>
        </w:tc>
      </w:tr>
      <w:tr w:rsidR="006A6DC3" w:rsidRPr="005B60CA" w14:paraId="1825AB40" w14:textId="77777777" w:rsidTr="0050757C">
        <w:trPr>
          <w:jc w:val="center"/>
        </w:trPr>
        <w:tc>
          <w:tcPr>
            <w:tcW w:w="2160" w:type="dxa"/>
          </w:tcPr>
          <w:p w14:paraId="397A977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Capture: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Face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Photo</w:t>
            </w:r>
            <w:proofErr w:type="spellEnd"/>
          </w:p>
        </w:tc>
        <w:tc>
          <w:tcPr>
            <w:tcW w:w="2160" w:type="dxa"/>
          </w:tcPr>
          <w:p w14:paraId="2F1275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 Camera</w:t>
            </w:r>
          </w:p>
        </w:tc>
        <w:tc>
          <w:tcPr>
            <w:tcW w:w="2160" w:type="dxa"/>
          </w:tcPr>
          <w:p w14:paraId="72352F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Camera </w:t>
            </w:r>
            <w:r w:rsidRPr="005B60CA">
              <w:rPr>
                <w:rFonts w:ascii="Segoe UI Emoji" w:hAnsi="Segoe UI Emoji" w:cs="Segoe UI Emoji"/>
                <w:sz w:val="24"/>
                <w:szCs w:val="24"/>
                <w:lang w:val="es-EC"/>
              </w:rPr>
              <w:t>📷</w:t>
            </w:r>
          </w:p>
        </w:tc>
        <w:tc>
          <w:tcPr>
            <w:tcW w:w="2160" w:type="dxa"/>
          </w:tcPr>
          <w:p w14:paraId="7D754D5C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 you to capture selfies for facial recognition.</w:t>
            </w:r>
          </w:p>
        </w:tc>
      </w:tr>
      <w:tr w:rsidR="006A6DC3" w:rsidRPr="005B60CA" w14:paraId="028AC379" w14:textId="77777777" w:rsidTr="0050757C">
        <w:trPr>
          <w:jc w:val="center"/>
        </w:trPr>
        <w:tc>
          <w:tcPr>
            <w:tcW w:w="2160" w:type="dxa"/>
          </w:tcPr>
          <w:p w14:paraId="78276E3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Validate</w:t>
            </w:r>
            <w:proofErr w:type="spellEnd"/>
          </w:p>
        </w:tc>
        <w:tc>
          <w:tcPr>
            <w:tcW w:w="2160" w:type="dxa"/>
          </w:tcPr>
          <w:p w14:paraId="1BBC4E7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221BB381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Text: “Validate”, Color: Blue (#2563eb)</w:t>
            </w:r>
          </w:p>
        </w:tc>
        <w:tc>
          <w:tcPr>
            <w:tcW w:w="2160" w:type="dxa"/>
          </w:tcPr>
          <w:p w14:paraId="1BC2282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backend verification </w:t>
            </w: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processes ,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including OCR and facial validation.</w:t>
            </w:r>
          </w:p>
        </w:tc>
      </w:tr>
    </w:tbl>
    <w:p w14:paraId="2079BCFF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</w:p>
    <w:p w14:paraId="7954336A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Validations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0E26763C" w14:textId="77777777" w:rsidTr="0050757C">
        <w:trPr>
          <w:jc w:val="center"/>
        </w:trPr>
        <w:tc>
          <w:tcPr>
            <w:tcW w:w="2880" w:type="dxa"/>
            <w:shd w:val="clear" w:color="auto" w:fill="D9D9D9"/>
          </w:tcPr>
          <w:p w14:paraId="2E4563DE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  <w:shd w:val="clear" w:color="auto" w:fill="D9D9D9"/>
          </w:tcPr>
          <w:p w14:paraId="371506F4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  <w:shd w:val="clear" w:color="auto" w:fill="D9D9D9"/>
          </w:tcPr>
          <w:p w14:paraId="3CB8872C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6A6DC3" w:rsidRPr="005B60CA" w14:paraId="2E91F35C" w14:textId="77777777" w:rsidTr="0050757C">
        <w:trPr>
          <w:jc w:val="center"/>
        </w:trPr>
        <w:tc>
          <w:tcPr>
            <w:tcW w:w="2880" w:type="dxa"/>
          </w:tcPr>
          <w:p w14:paraId="749287B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ID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card</w:t>
            </w:r>
            <w:proofErr w:type="spellEnd"/>
          </w:p>
        </w:tc>
        <w:tc>
          <w:tcPr>
            <w:tcW w:w="2880" w:type="dxa"/>
          </w:tcPr>
          <w:p w14:paraId="346CEF2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Length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10,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numeric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checksum</w:t>
            </w:r>
            <w:proofErr w:type="spellEnd"/>
          </w:p>
        </w:tc>
        <w:tc>
          <w:tcPr>
            <w:tcW w:w="2880" w:type="dxa"/>
          </w:tcPr>
          <w:p w14:paraId="521FF1F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Invalid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ID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number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.”</w:t>
            </w:r>
          </w:p>
        </w:tc>
      </w:tr>
      <w:tr w:rsidR="006A6DC3" w:rsidRPr="005B60CA" w14:paraId="286391D3" w14:textId="77777777" w:rsidTr="0050757C">
        <w:trPr>
          <w:jc w:val="center"/>
        </w:trPr>
        <w:tc>
          <w:tcPr>
            <w:tcW w:w="2880" w:type="dxa"/>
          </w:tcPr>
          <w:p w14:paraId="3031E2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Full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</w:p>
        </w:tc>
        <w:tc>
          <w:tcPr>
            <w:tcW w:w="2880" w:type="dxa"/>
          </w:tcPr>
          <w:p w14:paraId="04C9EB77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Only letters and spaces, minimum 2 words</w:t>
            </w:r>
          </w:p>
        </w:tc>
        <w:tc>
          <w:tcPr>
            <w:tcW w:w="2880" w:type="dxa"/>
          </w:tcPr>
          <w:p w14:paraId="515AEDD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your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full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.”</w:t>
            </w:r>
          </w:p>
        </w:tc>
      </w:tr>
      <w:tr w:rsidR="006A6DC3" w:rsidRPr="005B60CA" w14:paraId="1374D1FA" w14:textId="77777777" w:rsidTr="0050757C">
        <w:trPr>
          <w:jc w:val="center"/>
        </w:trPr>
        <w:tc>
          <w:tcPr>
            <w:tcW w:w="2880" w:type="dxa"/>
          </w:tcPr>
          <w:p w14:paraId="0EDE06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Fingerprint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Code</w:t>
            </w:r>
            <w:proofErr w:type="spellEnd"/>
          </w:p>
        </w:tc>
        <w:tc>
          <w:tcPr>
            <w:tcW w:w="2880" w:type="dxa"/>
          </w:tcPr>
          <w:p w14:paraId="7699DA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Expected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length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(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usually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10)</w:t>
            </w:r>
          </w:p>
        </w:tc>
        <w:tc>
          <w:tcPr>
            <w:tcW w:w="2880" w:type="dxa"/>
          </w:tcPr>
          <w:p w14:paraId="076A48B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Invalid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fingerprint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code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.”</w:t>
            </w:r>
          </w:p>
        </w:tc>
      </w:tr>
      <w:tr w:rsidR="006A6DC3" w:rsidRPr="005B60CA" w14:paraId="6DA44668" w14:textId="77777777" w:rsidTr="0050757C">
        <w:trPr>
          <w:jc w:val="center"/>
        </w:trPr>
        <w:tc>
          <w:tcPr>
            <w:tcW w:w="2880" w:type="dxa"/>
          </w:tcPr>
          <w:p w14:paraId="03A8257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Date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Birth</w:t>
            </w:r>
            <w:proofErr w:type="spellEnd"/>
          </w:p>
        </w:tc>
        <w:tc>
          <w:tcPr>
            <w:tcW w:w="2880" w:type="dxa"/>
          </w:tcPr>
          <w:p w14:paraId="64B1D7D6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Date less than the current date and over 18 years old</w:t>
            </w:r>
          </w:p>
        </w:tc>
        <w:tc>
          <w:tcPr>
            <w:tcW w:w="2880" w:type="dxa"/>
          </w:tcPr>
          <w:p w14:paraId="15B220E2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“Must be of legal age.”</w:t>
            </w:r>
          </w:p>
        </w:tc>
      </w:tr>
      <w:tr w:rsidR="006A6DC3" w:rsidRPr="005B60CA" w14:paraId="427D351B" w14:textId="77777777" w:rsidTr="0050757C">
        <w:trPr>
          <w:jc w:val="center"/>
        </w:trPr>
        <w:tc>
          <w:tcPr>
            <w:tcW w:w="2880" w:type="dxa"/>
          </w:tcPr>
          <w:p w14:paraId="522DE87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Photo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ID</w:t>
            </w:r>
          </w:p>
        </w:tc>
        <w:tc>
          <w:tcPr>
            <w:tcW w:w="2880" w:type="dxa"/>
          </w:tcPr>
          <w:p w14:paraId="463CBB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, JPG/PNG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format</w:t>
            </w:r>
            <w:proofErr w:type="spellEnd"/>
          </w:p>
        </w:tc>
        <w:tc>
          <w:tcPr>
            <w:tcW w:w="2880" w:type="dxa"/>
          </w:tcPr>
          <w:p w14:paraId="22F8EBDD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“You must capture a photo of your ID.”</w:t>
            </w:r>
          </w:p>
        </w:tc>
      </w:tr>
      <w:tr w:rsidR="006A6DC3" w:rsidRPr="005B60CA" w14:paraId="09785E4D" w14:textId="77777777" w:rsidTr="0050757C">
        <w:trPr>
          <w:jc w:val="center"/>
        </w:trPr>
        <w:tc>
          <w:tcPr>
            <w:tcW w:w="2880" w:type="dxa"/>
          </w:tcPr>
          <w:p w14:paraId="586B330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Face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Photo</w:t>
            </w:r>
            <w:proofErr w:type="spellEnd"/>
          </w:p>
        </w:tc>
        <w:tc>
          <w:tcPr>
            <w:tcW w:w="2880" w:type="dxa"/>
          </w:tcPr>
          <w:p w14:paraId="2390CA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, active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face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</w:p>
        </w:tc>
        <w:tc>
          <w:tcPr>
            <w:tcW w:w="2880" w:type="dxa"/>
          </w:tcPr>
          <w:p w14:paraId="04BAB32C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“You must take a clear selfie .”</w:t>
            </w:r>
          </w:p>
        </w:tc>
      </w:tr>
    </w:tbl>
    <w:p w14:paraId="69C6761A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</w:p>
    <w:p w14:paraId="7DADC43E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🧠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Processing</w:t>
      </w:r>
    </w:p>
    <w:p w14:paraId="0E4E87F2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Verification of duplicate ID cards and fingerprints.</w:t>
      </w:r>
    </w:p>
    <w:p w14:paraId="75C2077B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OCR for legible text in the ID photo.</w:t>
      </w:r>
    </w:p>
    <w:p w14:paraId="2FA5FF35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Validation of match between photo and census data.</w:t>
      </w:r>
    </w:p>
    <w:p w14:paraId="0E3C621C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Biometric comparison between selfie and ID photo (AI).</w:t>
      </w:r>
    </w:p>
    <w:p w14:paraId="3D8C7515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Identity hash generation and future integration with Atala PRISM.</w:t>
      </w:r>
    </w:p>
    <w:p w14:paraId="50748736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Encrypted temporary storage or upload to IPFS (optional).</w:t>
      </w:r>
    </w:p>
    <w:p w14:paraId="217401A1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🔐 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Security</w:t>
      </w:r>
    </w:p>
    <w:p w14:paraId="7A6F3D40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lastRenderedPageBreak/>
        <w:t xml:space="preserve">•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Encrypted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communication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(HTTPS).</w:t>
      </w:r>
    </w:p>
    <w:p w14:paraId="188DB032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AES-256 encryption for temporary images.</w:t>
      </w:r>
    </w:p>
    <w:p w14:paraId="0EAD3008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Anti-bot validation to prevent automated registrations.</w:t>
      </w:r>
    </w:p>
    <w:p w14:paraId="2518496C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• Endpoint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backend :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POST /</w:t>
      </w:r>
      <w:proofErr w:type="spellStart"/>
      <w:r w:rsidRPr="00326E40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326E40">
        <w:rPr>
          <w:rFonts w:ascii="Arial" w:hAnsi="Arial" w:cs="Arial"/>
          <w:sz w:val="24"/>
          <w:szCs w:val="24"/>
          <w:lang w:val="en-US"/>
        </w:rPr>
        <w:t>/citizen/validate-registration.</w:t>
      </w:r>
    </w:p>
    <w:p w14:paraId="2FC575A6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Navigation</w:t>
      </w:r>
      <w:proofErr w:type="spellEnd"/>
    </w:p>
    <w:p w14:paraId="453F2ABC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• Tap on “Validate” → Dashboard (if valid) → The citizen is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registered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and the session is established.</w:t>
      </w:r>
    </w:p>
    <w:p w14:paraId="23574870" w14:textId="77777777" w:rsidR="006A6DC3" w:rsidRPr="00326E40" w:rsidRDefault="006A6DC3" w:rsidP="006A6DC3">
      <w:pPr>
        <w:pStyle w:val="Listaconvietas"/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• Tap Back → Login → Go back without saving anything.</w:t>
      </w:r>
    </w:p>
    <w:p w14:paraId="6682B7DE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 w:type="page"/>
      </w:r>
    </w:p>
    <w:p w14:paraId="3FD4AEEB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lastRenderedPageBreak/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Citizen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</w:p>
    <w:p w14:paraId="5D473D18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00CABD35" wp14:editId="7CC94EA0">
            <wp:extent cx="2392680" cy="4576765"/>
            <wp:effectExtent l="0" t="0" r="7620" b="0"/>
            <wp:docPr id="6916106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061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188" cy="45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431" w14:textId="6A8BC072" w:rsidR="00C21C47" w:rsidRPr="00326E40" w:rsidRDefault="00C21C47" w:rsidP="006A6DC3">
      <w:pPr>
        <w:rPr>
          <w:rFonts w:ascii="Arial" w:hAnsi="Arial" w:cs="Arial"/>
          <w:b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>Location</w:t>
      </w:r>
      <w:r w:rsidRPr="00326E40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10FFA5C0" w14:textId="7C38C09F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b/>
          <w:sz w:val="24"/>
          <w:szCs w:val="24"/>
          <w:lang w:val="en-US"/>
        </w:rPr>
        <w:t xml:space="preserve">After successful </w:t>
      </w:r>
      <w:proofErr w:type="gramStart"/>
      <w:r w:rsidRPr="00326E40">
        <w:rPr>
          <w:rFonts w:ascii="Arial" w:hAnsi="Arial" w:cs="Arial"/>
          <w:b/>
          <w:sz w:val="24"/>
          <w:szCs w:val="24"/>
          <w:lang w:val="en-US"/>
        </w:rPr>
        <w:t>login .</w:t>
      </w:r>
      <w:proofErr w:type="gramEnd"/>
    </w:p>
    <w:p w14:paraId="6DC28CD9" w14:textId="77777777" w:rsidR="00C21C47" w:rsidRPr="00326E40" w:rsidRDefault="00C21C47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>Purpose:</w:t>
      </w:r>
    </w:p>
    <w:p w14:paraId="3A867D09" w14:textId="5696AEF3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b/>
          <w:sz w:val="24"/>
          <w:szCs w:val="24"/>
          <w:lang w:val="en-US"/>
        </w:rPr>
        <w:t>Allow citizens to navigate through the available options: Information, Membership, and Dismemberment.</w:t>
      </w:r>
    </w:p>
    <w:p w14:paraId="54778448" w14:textId="7C7C902D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="00C21C47"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🧩 </w:t>
      </w:r>
      <w:r w:rsidR="00C21C47"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UI </w:t>
      </w:r>
      <w:proofErr w:type="spellStart"/>
      <w:r w:rsidR="00C21C47"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Components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6"/>
        <w:gridCol w:w="2159"/>
        <w:gridCol w:w="2157"/>
        <w:gridCol w:w="2158"/>
      </w:tblGrid>
      <w:tr w:rsidR="006A6DC3" w:rsidRPr="005B60CA" w14:paraId="2EC2AE6C" w14:textId="77777777" w:rsidTr="0050757C">
        <w:trPr>
          <w:jc w:val="center"/>
        </w:trPr>
        <w:tc>
          <w:tcPr>
            <w:tcW w:w="2160" w:type="dxa"/>
          </w:tcPr>
          <w:p w14:paraId="081A98F9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7F6B41A0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50C187AB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2B7E7E5E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03E1D6D5" w14:textId="77777777" w:rsidTr="0050757C">
        <w:trPr>
          <w:jc w:val="center"/>
        </w:trPr>
        <w:tc>
          <w:tcPr>
            <w:tcW w:w="2160" w:type="dxa"/>
          </w:tcPr>
          <w:p w14:paraId="7DAA29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Header</w:t>
            </w:r>
            <w:proofErr w:type="spellEnd"/>
          </w:p>
        </w:tc>
        <w:tc>
          <w:tcPr>
            <w:tcW w:w="2160" w:type="dxa"/>
          </w:tcPr>
          <w:p w14:paraId="040C729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6C93CD0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Dynamic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with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</w:p>
        </w:tc>
        <w:tc>
          <w:tcPr>
            <w:tcW w:w="2160" w:type="dxa"/>
          </w:tcPr>
          <w:p w14:paraId="7D2EB4FA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Personalized welcome to the citizen.</w:t>
            </w:r>
          </w:p>
        </w:tc>
      </w:tr>
      <w:tr w:rsidR="006A6DC3" w:rsidRPr="005B60CA" w14:paraId="66A2562A" w14:textId="77777777" w:rsidTr="0050757C">
        <w:trPr>
          <w:jc w:val="center"/>
        </w:trPr>
        <w:tc>
          <w:tcPr>
            <w:tcW w:w="2160" w:type="dxa"/>
          </w:tcPr>
          <w:p w14:paraId="09FB4E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Information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08F2A89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603A114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info</w:t>
            </w:r>
            <w:proofErr w:type="spellEnd"/>
          </w:p>
        </w:tc>
        <w:tc>
          <w:tcPr>
            <w:tcW w:w="2160" w:type="dxa"/>
          </w:tcPr>
          <w:p w14:paraId="2EB4BC2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Navigate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to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citizen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data.</w:t>
            </w:r>
          </w:p>
        </w:tc>
      </w:tr>
      <w:tr w:rsidR="006A6DC3" w:rsidRPr="005B60CA" w14:paraId="2BA39052" w14:textId="77777777" w:rsidTr="0050757C">
        <w:trPr>
          <w:jc w:val="center"/>
        </w:trPr>
        <w:tc>
          <w:tcPr>
            <w:tcW w:w="2160" w:type="dxa"/>
          </w:tcPr>
          <w:p w14:paraId="7CD0861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Affiliation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66B4EB5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45B5FB8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add</w:t>
            </w:r>
            <w:proofErr w:type="spellEnd"/>
          </w:p>
        </w:tc>
        <w:tc>
          <w:tcPr>
            <w:tcW w:w="2160" w:type="dxa"/>
          </w:tcPr>
          <w:p w14:paraId="717EE1A6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you to join a party.</w:t>
            </w:r>
          </w:p>
        </w:tc>
      </w:tr>
      <w:tr w:rsidR="006A6DC3" w:rsidRPr="005B60CA" w14:paraId="3C2F1631" w14:textId="77777777" w:rsidTr="0050757C">
        <w:trPr>
          <w:jc w:val="center"/>
        </w:trPr>
        <w:tc>
          <w:tcPr>
            <w:tcW w:w="2160" w:type="dxa"/>
          </w:tcPr>
          <w:p w14:paraId="3CE46CB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Unsubscribe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222C450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1762255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delete</w:t>
            </w:r>
            <w:proofErr w:type="spellEnd"/>
          </w:p>
        </w:tc>
        <w:tc>
          <w:tcPr>
            <w:tcW w:w="2160" w:type="dxa"/>
          </w:tcPr>
          <w:p w14:paraId="2B3F7317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</w:t>
            </w:r>
            <w:proofErr w:type="gramEnd"/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 you to start the disaffiliation process.</w:t>
            </w:r>
          </w:p>
        </w:tc>
      </w:tr>
      <w:tr w:rsidR="006A6DC3" w:rsidRPr="005B60CA" w14:paraId="23465072" w14:textId="77777777" w:rsidTr="0050757C">
        <w:trPr>
          <w:jc w:val="center"/>
        </w:trPr>
        <w:tc>
          <w:tcPr>
            <w:tcW w:w="2160" w:type="dxa"/>
          </w:tcPr>
          <w:p w14:paraId="757331A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Log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Out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5F4514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783A33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Red</w:t>
            </w:r>
          </w:p>
        </w:tc>
        <w:tc>
          <w:tcPr>
            <w:tcW w:w="2160" w:type="dxa"/>
          </w:tcPr>
          <w:p w14:paraId="6BE09F2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Ends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the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current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session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</w:tbl>
    <w:p w14:paraId="5B88DE95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Citizen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Information</w:t>
      </w:r>
      <w:proofErr w:type="spellEnd"/>
    </w:p>
    <w:p w14:paraId="2CCFEAAC" w14:textId="64C9A60E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51DA4F0E" wp14:editId="3F17A5ED">
            <wp:extent cx="2354580" cy="4392873"/>
            <wp:effectExtent l="0" t="0" r="7620" b="8255"/>
            <wp:docPr id="205914612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4612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680" cy="43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A2A5" w14:textId="77777777" w:rsidR="00C90099" w:rsidRPr="005B60CA" w:rsidRDefault="00C90099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</w:p>
    <w:p w14:paraId="408C0917" w14:textId="5118B64A" w:rsidR="00C90099" w:rsidRPr="00326E40" w:rsidRDefault="00C90099" w:rsidP="00C90099">
      <w:pPr>
        <w:rPr>
          <w:rFonts w:ascii="Arial" w:hAnsi="Arial" w:cs="Arial"/>
          <w:b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>Location:</w:t>
      </w:r>
      <w:r w:rsidRPr="00326E40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3F6A9B95" w14:textId="1C7BB698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b/>
          <w:sz w:val="24"/>
          <w:szCs w:val="24"/>
          <w:lang w:val="en-US"/>
        </w:rPr>
        <w:t>From the dashboard &gt; Information.</w:t>
      </w:r>
    </w:p>
    <w:p w14:paraId="727B91BA" w14:textId="77777777" w:rsidR="00C90099" w:rsidRPr="00326E40" w:rsidRDefault="00C90099" w:rsidP="00C90099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99293AB" w14:textId="77777777" w:rsidR="00C90099" w:rsidRPr="00326E40" w:rsidRDefault="00C90099" w:rsidP="00C90099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326E4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326E40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n-US"/>
        </w:rPr>
        <w:t>Purpose:</w:t>
      </w:r>
    </w:p>
    <w:p w14:paraId="77DF6776" w14:textId="6907FCD6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b/>
          <w:sz w:val="24"/>
          <w:szCs w:val="24"/>
          <w:lang w:val="en-US"/>
        </w:rPr>
        <w:lastRenderedPageBreak/>
        <w:t>Display current details and membership history of the citizen.</w:t>
      </w:r>
    </w:p>
    <w:p w14:paraId="06B63C64" w14:textId="77777777" w:rsidR="00C90099" w:rsidRPr="005B60CA" w:rsidRDefault="006A6DC3" w:rsidP="00C90099">
      <w:pPr>
        <w:rPr>
          <w:rFonts w:ascii="Arial" w:hAnsi="Arial" w:cs="Arial"/>
          <w:sz w:val="24"/>
          <w:szCs w:val="24"/>
          <w:lang w:val="es-EC"/>
        </w:rPr>
      </w:pPr>
      <w:r w:rsidRPr="00326E40">
        <w:rPr>
          <w:rFonts w:ascii="Arial" w:hAnsi="Arial" w:cs="Arial"/>
          <w:b/>
          <w:sz w:val="24"/>
          <w:szCs w:val="24"/>
          <w:lang w:val="en-US"/>
        </w:rPr>
        <w:br/>
      </w:r>
      <w:r w:rsidR="00C90099"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 xml:space="preserve">🧩 </w:t>
      </w:r>
      <w:r w:rsidR="00C90099"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UI </w:t>
      </w:r>
      <w:proofErr w:type="spellStart"/>
      <w:r w:rsidR="00C90099"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Components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6A6DC3" w:rsidRPr="005B60CA" w14:paraId="0D652782" w14:textId="77777777" w:rsidTr="0050757C">
        <w:trPr>
          <w:jc w:val="center"/>
        </w:trPr>
        <w:tc>
          <w:tcPr>
            <w:tcW w:w="2160" w:type="dxa"/>
          </w:tcPr>
          <w:p w14:paraId="67A80D0C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3509621F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44061428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384014A7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1B6B1782" w14:textId="77777777" w:rsidTr="0050757C">
        <w:trPr>
          <w:jc w:val="center"/>
        </w:trPr>
        <w:tc>
          <w:tcPr>
            <w:tcW w:w="2160" w:type="dxa"/>
          </w:tcPr>
          <w:p w14:paraId="7CA95BB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Full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</w:p>
        </w:tc>
        <w:tc>
          <w:tcPr>
            <w:tcW w:w="2160" w:type="dxa"/>
          </w:tcPr>
          <w:p w14:paraId="0830BC9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50BF0A5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Dynamic</w:t>
            </w:r>
          </w:p>
        </w:tc>
        <w:tc>
          <w:tcPr>
            <w:tcW w:w="2160" w:type="dxa"/>
          </w:tcPr>
          <w:p w14:paraId="4BFBF176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Full name of the citizen.</w:t>
            </w:r>
          </w:p>
        </w:tc>
      </w:tr>
      <w:tr w:rsidR="006A6DC3" w:rsidRPr="005B60CA" w14:paraId="51558916" w14:textId="77777777" w:rsidTr="0050757C">
        <w:trPr>
          <w:jc w:val="center"/>
        </w:trPr>
        <w:tc>
          <w:tcPr>
            <w:tcW w:w="2160" w:type="dxa"/>
          </w:tcPr>
          <w:p w14:paraId="76718F5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ID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card</w:t>
            </w:r>
            <w:proofErr w:type="spellEnd"/>
          </w:p>
        </w:tc>
        <w:tc>
          <w:tcPr>
            <w:tcW w:w="2160" w:type="dxa"/>
          </w:tcPr>
          <w:p w14:paraId="7D94265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790951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Dynamic</w:t>
            </w:r>
          </w:p>
        </w:tc>
        <w:tc>
          <w:tcPr>
            <w:tcW w:w="2160" w:type="dxa"/>
          </w:tcPr>
          <w:p w14:paraId="40B3EB4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ID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number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6A6DC3" w:rsidRPr="005B60CA" w14:paraId="7A96C64C" w14:textId="77777777" w:rsidTr="0050757C">
        <w:trPr>
          <w:jc w:val="center"/>
        </w:trPr>
        <w:tc>
          <w:tcPr>
            <w:tcW w:w="2160" w:type="dxa"/>
          </w:tcPr>
          <w:p w14:paraId="5978F4B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Wallet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Address</w:t>
            </w:r>
            <w:proofErr w:type="spellEnd"/>
          </w:p>
        </w:tc>
        <w:tc>
          <w:tcPr>
            <w:tcW w:w="2160" w:type="dxa"/>
          </w:tcPr>
          <w:p w14:paraId="10512DF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155DC8A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Dynamic</w:t>
            </w:r>
          </w:p>
        </w:tc>
        <w:tc>
          <w:tcPr>
            <w:tcW w:w="2160" w:type="dxa"/>
          </w:tcPr>
          <w:p w14:paraId="49E8948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blockchain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address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.</w:t>
            </w:r>
            <w:proofErr w:type="gramEnd"/>
          </w:p>
        </w:tc>
      </w:tr>
      <w:tr w:rsidR="006A6DC3" w:rsidRPr="005B60CA" w14:paraId="516C85D7" w14:textId="77777777" w:rsidTr="0050757C">
        <w:trPr>
          <w:jc w:val="center"/>
        </w:trPr>
        <w:tc>
          <w:tcPr>
            <w:tcW w:w="2160" w:type="dxa"/>
          </w:tcPr>
          <w:p w14:paraId="054247D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Current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affiliation</w:t>
            </w:r>
            <w:proofErr w:type="spellEnd"/>
          </w:p>
        </w:tc>
        <w:tc>
          <w:tcPr>
            <w:tcW w:w="2160" w:type="dxa"/>
          </w:tcPr>
          <w:p w14:paraId="5ACB1B9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CEE15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Dynamic</w:t>
            </w:r>
          </w:p>
        </w:tc>
        <w:tc>
          <w:tcPr>
            <w:tcW w:w="2160" w:type="dxa"/>
          </w:tcPr>
          <w:p w14:paraId="14BA7D7B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Party to which he is affiliated.</w:t>
            </w:r>
          </w:p>
        </w:tc>
      </w:tr>
      <w:tr w:rsidR="006A6DC3" w:rsidRPr="005B60CA" w14:paraId="5F8F378C" w14:textId="77777777" w:rsidTr="0050757C">
        <w:trPr>
          <w:jc w:val="center"/>
        </w:trPr>
        <w:tc>
          <w:tcPr>
            <w:tcW w:w="2160" w:type="dxa"/>
          </w:tcPr>
          <w:p w14:paraId="4B575EC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Membership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history</w:t>
            </w:r>
            <w:proofErr w:type="spellEnd"/>
          </w:p>
        </w:tc>
        <w:tc>
          <w:tcPr>
            <w:tcW w:w="2160" w:type="dxa"/>
          </w:tcPr>
          <w:p w14:paraId="71DAB6D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ListView</w:t>
            </w:r>
            <w:proofErr w:type="spellEnd"/>
          </w:p>
        </w:tc>
        <w:tc>
          <w:tcPr>
            <w:tcW w:w="2160" w:type="dxa"/>
          </w:tcPr>
          <w:p w14:paraId="6EA4BD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3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records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in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example</w:t>
            </w:r>
            <w:proofErr w:type="spellEnd"/>
          </w:p>
        </w:tc>
        <w:tc>
          <w:tcPr>
            <w:tcW w:w="2160" w:type="dxa"/>
          </w:tcPr>
          <w:p w14:paraId="40F3AF0C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Membership history with date and status.</w:t>
            </w:r>
          </w:p>
        </w:tc>
      </w:tr>
      <w:tr w:rsidR="006A6DC3" w:rsidRPr="005B60CA" w14:paraId="1DD59D48" w14:textId="77777777" w:rsidTr="0050757C">
        <w:trPr>
          <w:jc w:val="center"/>
        </w:trPr>
        <w:tc>
          <w:tcPr>
            <w:tcW w:w="2160" w:type="dxa"/>
          </w:tcPr>
          <w:p w14:paraId="1452EE0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Menu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4C83035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59234D2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Menu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3A530438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Return to the main menu.</w:t>
            </w:r>
          </w:p>
        </w:tc>
      </w:tr>
    </w:tbl>
    <w:p w14:paraId="26FF8AD4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📱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Affiliation</w:t>
      </w:r>
      <w:proofErr w:type="spellEnd"/>
    </w:p>
    <w:p w14:paraId="347DBF48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094546C6" wp14:editId="41B8CCF5">
            <wp:extent cx="2253011" cy="4282440"/>
            <wp:effectExtent l="0" t="0" r="0" b="3810"/>
            <wp:docPr id="10786515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1556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051" cy="42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5F2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🧭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Location</w:t>
      </w:r>
    </w:p>
    <w:p w14:paraId="0290F820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From the main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Dashboard ,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press the 'Join a party' button.</w:t>
      </w:r>
    </w:p>
    <w:p w14:paraId="0E8B839F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Purpose</w:t>
      </w:r>
    </w:p>
    <w:p w14:paraId="194533BF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Allow citizens to select a political party and register their affiliation.</w:t>
      </w:r>
    </w:p>
    <w:p w14:paraId="0EDEEDB9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6CBB34CF" w14:textId="77777777" w:rsidTr="0050757C">
        <w:tc>
          <w:tcPr>
            <w:tcW w:w="2160" w:type="dxa"/>
          </w:tcPr>
          <w:p w14:paraId="195282B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0D6C616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11E22AA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2C8B07E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6FCF3083" w14:textId="77777777" w:rsidTr="0050757C">
        <w:tc>
          <w:tcPr>
            <w:tcW w:w="2160" w:type="dxa"/>
          </w:tcPr>
          <w:p w14:paraId="64E5C7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Qualification</w:t>
            </w:r>
            <w:proofErr w:type="spellEnd"/>
          </w:p>
        </w:tc>
        <w:tc>
          <w:tcPr>
            <w:tcW w:w="2160" w:type="dxa"/>
          </w:tcPr>
          <w:p w14:paraId="5E2D404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0908E09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 xml:space="preserve">Text: 'Political Affiliation' </w:t>
            </w: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br/>
              <w:t>Size: 22px Weight: Bold</w:t>
            </w:r>
          </w:p>
        </w:tc>
        <w:tc>
          <w:tcPr>
            <w:tcW w:w="2160" w:type="dxa"/>
          </w:tcPr>
          <w:p w14:paraId="349C6B5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screen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header</w:t>
            </w:r>
            <w:proofErr w:type="spellEnd"/>
          </w:p>
        </w:tc>
      </w:tr>
      <w:tr w:rsidR="006A6DC3" w:rsidRPr="005B60CA" w14:paraId="366E5833" w14:textId="77777777" w:rsidTr="0050757C">
        <w:tc>
          <w:tcPr>
            <w:tcW w:w="2160" w:type="dxa"/>
          </w:tcPr>
          <w:p w14:paraId="7A85031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: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Matches</w:t>
            </w:r>
            <w:proofErr w:type="spellEnd"/>
          </w:p>
        </w:tc>
        <w:tc>
          <w:tcPr>
            <w:tcW w:w="2160" w:type="dxa"/>
          </w:tcPr>
          <w:p w14:paraId="5BD503D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DropdownButton</w:t>
            </w:r>
            <w:proofErr w:type="spellEnd"/>
          </w:p>
        </w:tc>
        <w:tc>
          <w:tcPr>
            <w:tcW w:w="2160" w:type="dxa"/>
          </w:tcPr>
          <w:p w14:paraId="160131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enabled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matches</w:t>
            </w:r>
            <w:proofErr w:type="spellEnd"/>
          </w:p>
        </w:tc>
        <w:tc>
          <w:tcPr>
            <w:tcW w:w="2160" w:type="dxa"/>
          </w:tcPr>
          <w:p w14:paraId="46DA0E96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Allows you to select a political party</w:t>
            </w:r>
          </w:p>
        </w:tc>
      </w:tr>
      <w:tr w:rsidR="006A6DC3" w:rsidRPr="005B60CA" w14:paraId="41C59256" w14:textId="77777777" w:rsidTr="0050757C">
        <w:tc>
          <w:tcPr>
            <w:tcW w:w="2160" w:type="dxa"/>
          </w:tcPr>
          <w:p w14:paraId="423A6FD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Join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me</w:t>
            </w:r>
          </w:p>
        </w:tc>
        <w:tc>
          <w:tcPr>
            <w:tcW w:w="2160" w:type="dxa"/>
          </w:tcPr>
          <w:p w14:paraId="56E1B11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2B52E63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Join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' 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  <w:t>Color: Green</w:t>
            </w:r>
          </w:p>
        </w:tc>
        <w:tc>
          <w:tcPr>
            <w:tcW w:w="2160" w:type="dxa"/>
          </w:tcPr>
          <w:p w14:paraId="2655B9CC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Send the membership request to the backend</w:t>
            </w:r>
          </w:p>
        </w:tc>
      </w:tr>
    </w:tbl>
    <w:p w14:paraId="538BD52B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Validations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55C97336" w14:textId="77777777" w:rsidTr="0050757C">
        <w:tc>
          <w:tcPr>
            <w:tcW w:w="2880" w:type="dxa"/>
          </w:tcPr>
          <w:p w14:paraId="367DA9F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0DEF20C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</w:tcPr>
          <w:p w14:paraId="29CA6D2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6A6DC3" w:rsidRPr="005B60CA" w14:paraId="0E7272A0" w14:textId="77777777" w:rsidTr="0050757C">
        <w:tc>
          <w:tcPr>
            <w:tcW w:w="2880" w:type="dxa"/>
          </w:tcPr>
          <w:p w14:paraId="2C55D1D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Game</w:t>
            </w:r>
            <w:proofErr w:type="spellEnd"/>
          </w:p>
        </w:tc>
        <w:tc>
          <w:tcPr>
            <w:tcW w:w="2880" w:type="dxa"/>
          </w:tcPr>
          <w:p w14:paraId="7360A65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 valid value must be selected</w:t>
            </w:r>
          </w:p>
        </w:tc>
        <w:tc>
          <w:tcPr>
            <w:tcW w:w="2880" w:type="dxa"/>
          </w:tcPr>
          <w:p w14:paraId="5DD9FAAC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Select a political party to continue</w:t>
            </w:r>
          </w:p>
        </w:tc>
      </w:tr>
    </w:tbl>
    <w:p w14:paraId="57A42B4E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Backend Processing</w:t>
      </w:r>
    </w:p>
    <w:p w14:paraId="501E3E9B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Verification that the citizen is not currently affiliated with any party. Registration of the affiliation in the database.</w:t>
      </w:r>
    </w:p>
    <w:p w14:paraId="33549009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Security</w:t>
      </w:r>
    </w:p>
    <w:p w14:paraId="4E2666EF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HTTPS, active identity verification, digital signature if applicable.</w:t>
      </w:r>
    </w:p>
    <w:p w14:paraId="3247CB79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Navigation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6221A12E" w14:textId="77777777" w:rsidTr="0050757C">
        <w:tc>
          <w:tcPr>
            <w:tcW w:w="2880" w:type="dxa"/>
          </w:tcPr>
          <w:p w14:paraId="0755A2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7B59DE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41C949D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43C57DF6" w14:textId="77777777" w:rsidTr="0050757C">
        <w:tc>
          <w:tcPr>
            <w:tcW w:w="2880" w:type="dxa"/>
          </w:tcPr>
          <w:p w14:paraId="3F313B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Join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880" w:type="dxa"/>
          </w:tcPr>
          <w:p w14:paraId="5ECF018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Confirmation</w:t>
            </w:r>
            <w:proofErr w:type="spellEnd"/>
          </w:p>
        </w:tc>
        <w:tc>
          <w:tcPr>
            <w:tcW w:w="2880" w:type="dxa"/>
          </w:tcPr>
          <w:p w14:paraId="4679A541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Visually confirm the membership registration</w:t>
            </w:r>
          </w:p>
        </w:tc>
      </w:tr>
      <w:tr w:rsidR="006A6DC3" w:rsidRPr="005B60CA" w14:paraId="770999BD" w14:textId="77777777" w:rsidTr="0050757C">
        <w:tc>
          <w:tcPr>
            <w:tcW w:w="2880" w:type="dxa"/>
          </w:tcPr>
          <w:p w14:paraId="0A7E2DE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Back</w:t>
            </w:r>
          </w:p>
        </w:tc>
        <w:tc>
          <w:tcPr>
            <w:tcW w:w="2880" w:type="dxa"/>
          </w:tcPr>
          <w:p w14:paraId="25B46B4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  <w:tc>
          <w:tcPr>
            <w:tcW w:w="2880" w:type="dxa"/>
          </w:tcPr>
          <w:p w14:paraId="1583A97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Return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without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saving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changes</w:t>
            </w:r>
            <w:proofErr w:type="spellEnd"/>
          </w:p>
        </w:tc>
      </w:tr>
    </w:tbl>
    <w:p w14:paraId="465BE17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4DE68619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 xml:space="preserve">📱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Disaffiliation</w:t>
      </w:r>
      <w:proofErr w:type="spellEnd"/>
    </w:p>
    <w:p w14:paraId="1FB3596E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699BA13A" wp14:editId="12852030">
            <wp:extent cx="2346960" cy="4389575"/>
            <wp:effectExtent l="0" t="0" r="0" b="0"/>
            <wp:docPr id="151770978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0978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637" cy="43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D77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Location</w:t>
      </w:r>
    </w:p>
    <w:p w14:paraId="00F7A32B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From the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Dashboard ,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press the 'Unsubscribe' button.</w:t>
      </w:r>
    </w:p>
    <w:p w14:paraId="373B604B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Purpose</w:t>
      </w:r>
    </w:p>
    <w:p w14:paraId="7BE9F582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Allow citizens to cancel their current membership.</w:t>
      </w:r>
    </w:p>
    <w:p w14:paraId="597C86D8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7E87F192" w14:textId="77777777" w:rsidTr="0050757C">
        <w:tc>
          <w:tcPr>
            <w:tcW w:w="2160" w:type="dxa"/>
          </w:tcPr>
          <w:p w14:paraId="194DE7C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5CC2B3C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3477F9B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79B3B73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58A4D254" w14:textId="77777777" w:rsidTr="0050757C">
        <w:tc>
          <w:tcPr>
            <w:tcW w:w="2160" w:type="dxa"/>
          </w:tcPr>
          <w:p w14:paraId="404B6A5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Qualification</w:t>
            </w:r>
            <w:proofErr w:type="spellEnd"/>
          </w:p>
        </w:tc>
        <w:tc>
          <w:tcPr>
            <w:tcW w:w="2160" w:type="dxa"/>
          </w:tcPr>
          <w:p w14:paraId="283B98F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11693F1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Disaffiliation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' 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Size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22px</w:t>
            </w:r>
          </w:p>
        </w:tc>
        <w:tc>
          <w:tcPr>
            <w:tcW w:w="2160" w:type="dxa"/>
          </w:tcPr>
          <w:p w14:paraId="0DA6F22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Header</w:t>
            </w:r>
            <w:proofErr w:type="spellEnd"/>
          </w:p>
        </w:tc>
      </w:tr>
      <w:tr w:rsidR="006A6DC3" w:rsidRPr="005B60CA" w14:paraId="65495606" w14:textId="77777777" w:rsidTr="0050757C">
        <w:tc>
          <w:tcPr>
            <w:tcW w:w="2160" w:type="dxa"/>
          </w:tcPr>
          <w:p w14:paraId="4625CCA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Informative Text</w:t>
            </w:r>
          </w:p>
        </w:tc>
        <w:tc>
          <w:tcPr>
            <w:tcW w:w="2160" w:type="dxa"/>
          </w:tcPr>
          <w:p w14:paraId="3328672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00AFAA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The name of the current match is displayed</w:t>
            </w:r>
          </w:p>
        </w:tc>
        <w:tc>
          <w:tcPr>
            <w:tcW w:w="2160" w:type="dxa"/>
          </w:tcPr>
          <w:p w14:paraId="303E68DB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Informs the citizen of his current affiliation</w:t>
            </w:r>
          </w:p>
        </w:tc>
      </w:tr>
      <w:tr w:rsidR="006A6DC3" w:rsidRPr="005B60CA" w14:paraId="0BD83F1D" w14:textId="77777777" w:rsidTr="0050757C">
        <w:tc>
          <w:tcPr>
            <w:tcW w:w="2160" w:type="dxa"/>
          </w:tcPr>
          <w:p w14:paraId="4976146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Unsubscribe</w:t>
            </w:r>
            <w:proofErr w:type="spellEnd"/>
          </w:p>
        </w:tc>
        <w:tc>
          <w:tcPr>
            <w:tcW w:w="2160" w:type="dxa"/>
          </w:tcPr>
          <w:p w14:paraId="51FA50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0AFB5D1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Unsubscribe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' 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  <w:t>Color: Red</w:t>
            </w:r>
          </w:p>
        </w:tc>
        <w:tc>
          <w:tcPr>
            <w:tcW w:w="2160" w:type="dxa"/>
          </w:tcPr>
          <w:p w14:paraId="682FC65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the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cancellation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</w:tr>
    </w:tbl>
    <w:p w14:paraId="01F9F0AA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Validations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0BAF9F91" w14:textId="77777777" w:rsidTr="0050757C">
        <w:tc>
          <w:tcPr>
            <w:tcW w:w="2880" w:type="dxa"/>
          </w:tcPr>
          <w:p w14:paraId="6C9254E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44D086D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</w:tcPr>
          <w:p w14:paraId="0ED13A2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6A6DC3" w:rsidRPr="005B60CA" w14:paraId="6D9358E1" w14:textId="77777777" w:rsidTr="0050757C">
        <w:tc>
          <w:tcPr>
            <w:tcW w:w="2880" w:type="dxa"/>
          </w:tcPr>
          <w:p w14:paraId="6B892B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Confirmation</w:t>
            </w:r>
            <w:proofErr w:type="spellEnd"/>
          </w:p>
        </w:tc>
        <w:tc>
          <w:tcPr>
            <w:tcW w:w="2880" w:type="dxa"/>
          </w:tcPr>
          <w:p w14:paraId="08498131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You must accept the action</w:t>
            </w:r>
          </w:p>
        </w:tc>
        <w:tc>
          <w:tcPr>
            <w:tcW w:w="2880" w:type="dxa"/>
          </w:tcPr>
          <w:p w14:paraId="06EDD865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Are you sure you want to continue?</w:t>
            </w:r>
          </w:p>
        </w:tc>
      </w:tr>
    </w:tbl>
    <w:p w14:paraId="48C5A6CD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Backend Processing</w:t>
      </w:r>
    </w:p>
    <w:p w14:paraId="619CD213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Revokes the citizen's membership. Updates the status in the database.</w:t>
      </w:r>
    </w:p>
    <w:p w14:paraId="5834074E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Security</w:t>
      </w:r>
    </w:p>
    <w:p w14:paraId="5F092475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HTTPS, user JWT token validation, event auditing.</w:t>
      </w:r>
    </w:p>
    <w:p w14:paraId="7CC896A2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Navigation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5AB5677" w14:textId="77777777" w:rsidTr="0050757C">
        <w:tc>
          <w:tcPr>
            <w:tcW w:w="2880" w:type="dxa"/>
          </w:tcPr>
          <w:p w14:paraId="3647C7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7ACCB6E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1A92329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3497E892" w14:textId="77777777" w:rsidTr="0050757C">
        <w:tc>
          <w:tcPr>
            <w:tcW w:w="2880" w:type="dxa"/>
          </w:tcPr>
          <w:p w14:paraId="4921195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Unsubscribe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880" w:type="dxa"/>
          </w:tcPr>
          <w:p w14:paraId="15D670E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Confirmation</w:t>
            </w:r>
            <w:proofErr w:type="spellEnd"/>
          </w:p>
        </w:tc>
        <w:tc>
          <w:tcPr>
            <w:tcW w:w="2880" w:type="dxa"/>
          </w:tcPr>
          <w:p w14:paraId="5EB72F2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Displays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successful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operation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  <w:tr w:rsidR="006A6DC3" w:rsidRPr="005B60CA" w14:paraId="2D25E3BF" w14:textId="77777777" w:rsidTr="0050757C">
        <w:tc>
          <w:tcPr>
            <w:tcW w:w="2880" w:type="dxa"/>
          </w:tcPr>
          <w:p w14:paraId="42C1EBE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Back</w:t>
            </w:r>
          </w:p>
        </w:tc>
        <w:tc>
          <w:tcPr>
            <w:tcW w:w="2880" w:type="dxa"/>
          </w:tcPr>
          <w:p w14:paraId="2482CB1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  <w:tc>
          <w:tcPr>
            <w:tcW w:w="2880" w:type="dxa"/>
          </w:tcPr>
          <w:p w14:paraId="48B6F01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Cancel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the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operation</w:t>
            </w:r>
            <w:proofErr w:type="spellEnd"/>
          </w:p>
        </w:tc>
      </w:tr>
    </w:tbl>
    <w:p w14:paraId="219EE91C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68619F07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 xml:space="preserve">📱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Screen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Confirmation</w:t>
      </w:r>
      <w:proofErr w:type="spellEnd"/>
    </w:p>
    <w:p w14:paraId="041EB0C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28717979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18309D6B" wp14:editId="1C13CC65">
            <wp:extent cx="2385060" cy="4789098"/>
            <wp:effectExtent l="0" t="0" r="0" b="0"/>
            <wp:docPr id="7221902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9022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197" cy="48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D7F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59641E96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Location</w:t>
      </w:r>
    </w:p>
    <w:p w14:paraId="70F64F3C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Upon completion of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a successful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membership or disaffiliation.</w:t>
      </w:r>
    </w:p>
    <w:p w14:paraId="344A9C78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Purpose</w:t>
      </w:r>
    </w:p>
    <w:p w14:paraId="2D61822F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Display a success message to the user.</w:t>
      </w:r>
    </w:p>
    <w:p w14:paraId="10CC0FB5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318A3190" w14:textId="77777777" w:rsidTr="0050757C">
        <w:tc>
          <w:tcPr>
            <w:tcW w:w="2160" w:type="dxa"/>
          </w:tcPr>
          <w:p w14:paraId="7F8342E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69AB9CC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77AB0D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7824A9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3A793999" w14:textId="77777777" w:rsidTr="0050757C">
        <w:tc>
          <w:tcPr>
            <w:tcW w:w="2160" w:type="dxa"/>
          </w:tcPr>
          <w:p w14:paraId="1D9C2DF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success</w:t>
            </w:r>
            <w:proofErr w:type="spellEnd"/>
          </w:p>
        </w:tc>
        <w:tc>
          <w:tcPr>
            <w:tcW w:w="2160" w:type="dxa"/>
          </w:tcPr>
          <w:p w14:paraId="0B9C2F9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</w:p>
        </w:tc>
        <w:tc>
          <w:tcPr>
            <w:tcW w:w="2160" w:type="dxa"/>
          </w:tcPr>
          <w:p w14:paraId="01DAFCB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Green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check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</w:p>
        </w:tc>
        <w:tc>
          <w:tcPr>
            <w:tcW w:w="2160" w:type="dxa"/>
          </w:tcPr>
          <w:p w14:paraId="491EB7A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Indicates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success</w:t>
            </w:r>
            <w:proofErr w:type="spellEnd"/>
          </w:p>
        </w:tc>
      </w:tr>
      <w:tr w:rsidR="006A6DC3" w:rsidRPr="005B60CA" w14:paraId="4939117A" w14:textId="77777777" w:rsidTr="0050757C">
        <w:tc>
          <w:tcPr>
            <w:tcW w:w="2160" w:type="dxa"/>
          </w:tcPr>
          <w:p w14:paraId="57A3739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Message</w:t>
            </w:r>
            <w:proofErr w:type="spellEnd"/>
          </w:p>
        </w:tc>
        <w:tc>
          <w:tcPr>
            <w:tcW w:w="2160" w:type="dxa"/>
          </w:tcPr>
          <w:p w14:paraId="3495DC2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742C2A92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Dynamic text according to operation</w:t>
            </w:r>
          </w:p>
        </w:tc>
        <w:tc>
          <w:tcPr>
            <w:tcW w:w="2160" w:type="dxa"/>
          </w:tcPr>
          <w:p w14:paraId="5D6A11C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Reports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successful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result</w:t>
            </w:r>
            <w:proofErr w:type="spellEnd"/>
          </w:p>
        </w:tc>
      </w:tr>
      <w:tr w:rsidR="006A6DC3" w:rsidRPr="005B60CA" w14:paraId="49F27B33" w14:textId="77777777" w:rsidTr="0050757C">
        <w:tc>
          <w:tcPr>
            <w:tcW w:w="2160" w:type="dxa"/>
          </w:tcPr>
          <w:p w14:paraId="2D605DC6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Button: Return to the beginning</w:t>
            </w:r>
          </w:p>
        </w:tc>
        <w:tc>
          <w:tcPr>
            <w:tcW w:w="2160" w:type="dxa"/>
          </w:tcPr>
          <w:p w14:paraId="64FA305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6D1DA1B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Return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24D2E6F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Redirects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to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the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</w:tr>
    </w:tbl>
    <w:p w14:paraId="766D309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Validations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2C1C132" w14:textId="77777777" w:rsidTr="0050757C">
        <w:tc>
          <w:tcPr>
            <w:tcW w:w="2880" w:type="dxa"/>
          </w:tcPr>
          <w:p w14:paraId="55EDDB4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21015B0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</w:tcPr>
          <w:p w14:paraId="4C0EE7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</w:tbl>
    <w:p w14:paraId="0E1D8A3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🧠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Processing</w:t>
      </w:r>
    </w:p>
    <w:p w14:paraId="1E4BF497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No further processing, just presentation.</w:t>
      </w:r>
    </w:p>
    <w:p w14:paraId="62F2F675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Security</w:t>
      </w:r>
    </w:p>
    <w:p w14:paraId="1DE5C9C9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HTTPS, active session verified.</w:t>
      </w:r>
    </w:p>
    <w:p w14:paraId="137AF159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Navigation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A7A546C" w14:textId="77777777" w:rsidTr="0050757C">
        <w:tc>
          <w:tcPr>
            <w:tcW w:w="2880" w:type="dxa"/>
          </w:tcPr>
          <w:p w14:paraId="6E89A83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320636D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3373BF3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748B133F" w14:textId="77777777" w:rsidTr="0050757C">
        <w:tc>
          <w:tcPr>
            <w:tcW w:w="2880" w:type="dxa"/>
          </w:tcPr>
          <w:p w14:paraId="4205B8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'Back'</w:t>
            </w:r>
          </w:p>
        </w:tc>
        <w:tc>
          <w:tcPr>
            <w:tcW w:w="2880" w:type="dxa"/>
          </w:tcPr>
          <w:p w14:paraId="7073D96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  <w:tc>
          <w:tcPr>
            <w:tcW w:w="2880" w:type="dxa"/>
          </w:tcPr>
          <w:p w14:paraId="2768A4E8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Return to the main menu</w:t>
            </w:r>
          </w:p>
        </w:tc>
      </w:tr>
    </w:tbl>
    <w:p w14:paraId="166E5638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br w:type="page"/>
      </w:r>
    </w:p>
    <w:p w14:paraId="21EE5F6A" w14:textId="77777777" w:rsidR="006A6DC3" w:rsidRPr="00326E40" w:rsidRDefault="006A6DC3" w:rsidP="006A6DC3">
      <w:pPr>
        <w:pStyle w:val="Ttulo1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📱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Screen: Citizen Dashboard</w:t>
      </w:r>
    </w:p>
    <w:p w14:paraId="50CF1A68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Location</w:t>
      </w:r>
    </w:p>
    <w:p w14:paraId="3434EAC3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 xml:space="preserve">After successful </w:t>
      </w:r>
      <w:proofErr w:type="gramStart"/>
      <w:r w:rsidRPr="00326E40">
        <w:rPr>
          <w:rFonts w:ascii="Arial" w:hAnsi="Arial" w:cs="Arial"/>
          <w:sz w:val="24"/>
          <w:szCs w:val="24"/>
          <w:lang w:val="en-US"/>
        </w:rPr>
        <w:t>login ,</w:t>
      </w:r>
      <w:proofErr w:type="gramEnd"/>
      <w:r w:rsidRPr="00326E40">
        <w:rPr>
          <w:rFonts w:ascii="Arial" w:hAnsi="Arial" w:cs="Arial"/>
          <w:sz w:val="24"/>
          <w:szCs w:val="24"/>
          <w:lang w:val="en-US"/>
        </w:rPr>
        <w:t xml:space="preserve"> first screen visible.</w:t>
      </w:r>
    </w:p>
    <w:p w14:paraId="6D1F12A7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Purpose</w:t>
      </w:r>
    </w:p>
    <w:p w14:paraId="5C1B8C60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Provide a summary of the citizen's situation and quick access to options.</w:t>
      </w:r>
    </w:p>
    <w:p w14:paraId="27E51485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🧩 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UI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Components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779D97A9" w14:textId="77777777" w:rsidTr="0050757C">
        <w:tc>
          <w:tcPr>
            <w:tcW w:w="2160" w:type="dxa"/>
          </w:tcPr>
          <w:p w14:paraId="1A50FD6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</w:t>
            </w:r>
            <w:proofErr w:type="spellEnd"/>
          </w:p>
        </w:tc>
        <w:tc>
          <w:tcPr>
            <w:tcW w:w="2160" w:type="dxa"/>
          </w:tcPr>
          <w:p w14:paraId="3015E5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Control</w:t>
            </w:r>
          </w:p>
        </w:tc>
        <w:tc>
          <w:tcPr>
            <w:tcW w:w="2160" w:type="dxa"/>
          </w:tcPr>
          <w:p w14:paraId="531923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Properties</w:t>
            </w:r>
            <w:proofErr w:type="spellEnd"/>
          </w:p>
        </w:tc>
        <w:tc>
          <w:tcPr>
            <w:tcW w:w="2160" w:type="dxa"/>
          </w:tcPr>
          <w:p w14:paraId="0680007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0C0F64A6" w14:textId="77777777" w:rsidTr="0050757C">
        <w:tc>
          <w:tcPr>
            <w:tcW w:w="2160" w:type="dxa"/>
          </w:tcPr>
          <w:p w14:paraId="73D0197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Welcome</w:t>
            </w:r>
            <w:proofErr w:type="spellEnd"/>
          </w:p>
        </w:tc>
        <w:tc>
          <w:tcPr>
            <w:tcW w:w="2160" w:type="dxa"/>
          </w:tcPr>
          <w:p w14:paraId="116DD9C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E4952C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of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the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citizen</w:t>
            </w:r>
            <w:proofErr w:type="spellEnd"/>
          </w:p>
        </w:tc>
        <w:tc>
          <w:tcPr>
            <w:tcW w:w="2160" w:type="dxa"/>
          </w:tcPr>
          <w:p w14:paraId="1DF99D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Personalized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greeting</w:t>
            </w:r>
            <w:proofErr w:type="spellEnd"/>
          </w:p>
        </w:tc>
      </w:tr>
      <w:tr w:rsidR="006A6DC3" w:rsidRPr="005B60CA" w14:paraId="3E10421D" w14:textId="77777777" w:rsidTr="0050757C">
        <w:tc>
          <w:tcPr>
            <w:tcW w:w="2160" w:type="dxa"/>
          </w:tcPr>
          <w:p w14:paraId="4594E89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Personal data</w:t>
            </w:r>
          </w:p>
        </w:tc>
        <w:tc>
          <w:tcPr>
            <w:tcW w:w="2160" w:type="dxa"/>
          </w:tcPr>
          <w:p w14:paraId="7CAC53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7A1BBDB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, ID,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state</w:t>
            </w:r>
            <w:proofErr w:type="spellEnd"/>
          </w:p>
        </w:tc>
        <w:tc>
          <w:tcPr>
            <w:tcW w:w="2160" w:type="dxa"/>
          </w:tcPr>
          <w:p w14:paraId="154974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Displays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citizen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information</w:t>
            </w:r>
            <w:proofErr w:type="spellEnd"/>
          </w:p>
        </w:tc>
      </w:tr>
      <w:tr w:rsidR="006A6DC3" w:rsidRPr="005B60CA" w14:paraId="37E24D78" w14:textId="77777777" w:rsidTr="0050757C">
        <w:tc>
          <w:tcPr>
            <w:tcW w:w="2160" w:type="dxa"/>
          </w:tcPr>
          <w:p w14:paraId="10C529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Affiliate</w:t>
            </w:r>
            <w:proofErr w:type="spellEnd"/>
          </w:p>
        </w:tc>
        <w:tc>
          <w:tcPr>
            <w:tcW w:w="2160" w:type="dxa"/>
          </w:tcPr>
          <w:p w14:paraId="76C2D65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2BA6A7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Join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me'</w:t>
            </w:r>
          </w:p>
        </w:tc>
        <w:tc>
          <w:tcPr>
            <w:tcW w:w="2160" w:type="dxa"/>
          </w:tcPr>
          <w:p w14:paraId="3368005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Access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affiliation</w:t>
            </w:r>
            <w:proofErr w:type="spellEnd"/>
          </w:p>
        </w:tc>
      </w:tr>
      <w:tr w:rsidR="006A6DC3" w:rsidRPr="005B60CA" w14:paraId="333DEE1B" w14:textId="77777777" w:rsidTr="0050757C">
        <w:tc>
          <w:tcPr>
            <w:tcW w:w="2160" w:type="dxa"/>
          </w:tcPr>
          <w:p w14:paraId="7FC2C71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Unsubscribe</w:t>
            </w:r>
            <w:proofErr w:type="spellEnd"/>
          </w:p>
        </w:tc>
        <w:tc>
          <w:tcPr>
            <w:tcW w:w="2160" w:type="dxa"/>
          </w:tcPr>
          <w:p w14:paraId="6E5C96A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710D0B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Unsubscribe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1C8847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Access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disaffiliation</w:t>
            </w:r>
            <w:proofErr w:type="spellEnd"/>
          </w:p>
        </w:tc>
      </w:tr>
      <w:tr w:rsidR="006A6DC3" w:rsidRPr="005B60CA" w14:paraId="2D2AC559" w14:textId="77777777" w:rsidTr="0050757C">
        <w:tc>
          <w:tcPr>
            <w:tcW w:w="2160" w:type="dxa"/>
          </w:tcPr>
          <w:p w14:paraId="69E442B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View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Affiliation</w:t>
            </w:r>
            <w:proofErr w:type="spellEnd"/>
          </w:p>
        </w:tc>
        <w:tc>
          <w:tcPr>
            <w:tcW w:w="2160" w:type="dxa"/>
          </w:tcPr>
          <w:p w14:paraId="74DF8C0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3F0C529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Text: 'View </w:t>
            </w:r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status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56CA625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gram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Status</w:t>
            </w:r>
            <w:proofErr w:type="gram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query</w:t>
            </w:r>
            <w:proofErr w:type="spellEnd"/>
          </w:p>
        </w:tc>
      </w:tr>
    </w:tbl>
    <w:p w14:paraId="5CE1ADD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✅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Validations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6C2AA6A" w14:textId="77777777" w:rsidTr="0050757C">
        <w:tc>
          <w:tcPr>
            <w:tcW w:w="2880" w:type="dxa"/>
          </w:tcPr>
          <w:p w14:paraId="58D6E80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Field</w:t>
            </w:r>
          </w:p>
        </w:tc>
        <w:tc>
          <w:tcPr>
            <w:tcW w:w="2880" w:type="dxa"/>
          </w:tcPr>
          <w:p w14:paraId="478FFCA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Validation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Rules</w:t>
            </w:r>
          </w:p>
        </w:tc>
        <w:tc>
          <w:tcPr>
            <w:tcW w:w="2880" w:type="dxa"/>
          </w:tcPr>
          <w:p w14:paraId="79DB8D2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Error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message</w:t>
            </w:r>
            <w:proofErr w:type="spellEnd"/>
          </w:p>
        </w:tc>
      </w:tr>
    </w:tbl>
    <w:p w14:paraId="2510ACF4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🧠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Processing</w:t>
      </w:r>
    </w:p>
    <w:p w14:paraId="0BC7DDA4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Obtaining data from the Citizenship and Affiliation API, rendering buttons by status.</w:t>
      </w:r>
    </w:p>
    <w:p w14:paraId="0D8E9D9F" w14:textId="77777777" w:rsidR="006A6DC3" w:rsidRPr="00326E40" w:rsidRDefault="006A6DC3" w:rsidP="006A6DC3">
      <w:pPr>
        <w:pStyle w:val="Ttulo2"/>
        <w:rPr>
          <w:rFonts w:ascii="Arial" w:hAnsi="Arial" w:cs="Arial"/>
          <w:sz w:val="24"/>
          <w:szCs w:val="24"/>
          <w:lang w:val="en-US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326E40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r w:rsidRPr="00326E40">
        <w:rPr>
          <w:rFonts w:ascii="Arial" w:hAnsi="Arial" w:cs="Arial"/>
          <w:sz w:val="24"/>
          <w:szCs w:val="24"/>
          <w:lang w:val="en-US"/>
        </w:rPr>
        <w:t>Security</w:t>
      </w:r>
    </w:p>
    <w:p w14:paraId="3341835A" w14:textId="77777777" w:rsidR="006A6DC3" w:rsidRPr="00326E40" w:rsidRDefault="006A6DC3" w:rsidP="006A6DC3">
      <w:pPr>
        <w:rPr>
          <w:rFonts w:ascii="Arial" w:hAnsi="Arial" w:cs="Arial"/>
          <w:sz w:val="24"/>
          <w:szCs w:val="24"/>
          <w:lang w:val="en-US"/>
        </w:rPr>
      </w:pPr>
      <w:r w:rsidRPr="00326E40">
        <w:rPr>
          <w:rFonts w:ascii="Arial" w:hAnsi="Arial" w:cs="Arial"/>
          <w:sz w:val="24"/>
          <w:szCs w:val="24"/>
          <w:lang w:val="en-US"/>
        </w:rPr>
        <w:t>Active session, role-based authorization, XSS protection.</w:t>
      </w:r>
    </w:p>
    <w:p w14:paraId="7358DC13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 xml:space="preserve">🔁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Navigation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4702BF76" w14:textId="77777777" w:rsidTr="0050757C">
        <w:tc>
          <w:tcPr>
            <w:tcW w:w="2880" w:type="dxa"/>
          </w:tcPr>
          <w:p w14:paraId="32FFB09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</w:p>
        </w:tc>
        <w:tc>
          <w:tcPr>
            <w:tcW w:w="2880" w:type="dxa"/>
          </w:tcPr>
          <w:p w14:paraId="1625D1F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Destination</w:t>
            </w:r>
            <w:proofErr w:type="spellEnd"/>
          </w:p>
        </w:tc>
        <w:tc>
          <w:tcPr>
            <w:tcW w:w="2880" w:type="dxa"/>
          </w:tcPr>
          <w:p w14:paraId="43F5C7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Description</w:t>
            </w:r>
            <w:proofErr w:type="spellEnd"/>
          </w:p>
        </w:tc>
      </w:tr>
      <w:tr w:rsidR="006A6DC3" w:rsidRPr="005B60CA" w14:paraId="7B8C58D7" w14:textId="77777777" w:rsidTr="0050757C">
        <w:tc>
          <w:tcPr>
            <w:tcW w:w="2880" w:type="dxa"/>
          </w:tcPr>
          <w:p w14:paraId="4F77E3D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action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buttons</w:t>
            </w:r>
            <w:proofErr w:type="spellEnd"/>
          </w:p>
        </w:tc>
        <w:tc>
          <w:tcPr>
            <w:tcW w:w="2880" w:type="dxa"/>
          </w:tcPr>
          <w:p w14:paraId="456C7E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Corresponding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screen</w:t>
            </w:r>
            <w:proofErr w:type="spellEnd"/>
          </w:p>
        </w:tc>
        <w:tc>
          <w:tcPr>
            <w:tcW w:w="2880" w:type="dxa"/>
          </w:tcPr>
          <w:p w14:paraId="6E2AD077" w14:textId="77777777" w:rsidR="006A6DC3" w:rsidRPr="00326E40" w:rsidRDefault="006A6DC3" w:rsidP="005075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E40">
              <w:rPr>
                <w:rFonts w:ascii="Arial" w:hAnsi="Arial" w:cs="Arial"/>
                <w:sz w:val="24"/>
                <w:szCs w:val="24"/>
                <w:lang w:val="en-US"/>
              </w:rPr>
              <w:t>Navigate according to the chosen action</w:t>
            </w:r>
          </w:p>
        </w:tc>
      </w:tr>
      <w:tr w:rsidR="006A6DC3" w:rsidRPr="005B60CA" w14:paraId="60282B92" w14:textId="77777777" w:rsidTr="0050757C">
        <w:tc>
          <w:tcPr>
            <w:tcW w:w="2880" w:type="dxa"/>
          </w:tcPr>
          <w:p w14:paraId="52393AC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Logout</w:t>
            </w:r>
            <w:proofErr w:type="spellEnd"/>
          </w:p>
        </w:tc>
        <w:tc>
          <w:tcPr>
            <w:tcW w:w="2880" w:type="dxa"/>
          </w:tcPr>
          <w:p w14:paraId="7891865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screen</w:t>
            </w:r>
            <w:proofErr w:type="spellEnd"/>
          </w:p>
        </w:tc>
        <w:tc>
          <w:tcPr>
            <w:tcW w:w="2880" w:type="dxa"/>
          </w:tcPr>
          <w:p w14:paraId="01DB96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the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session</w:t>
            </w:r>
            <w:proofErr w:type="spellEnd"/>
          </w:p>
        </w:tc>
      </w:tr>
    </w:tbl>
    <w:p w14:paraId="3254050D" w14:textId="77777777" w:rsidR="00DD53AF" w:rsidRPr="005B60CA" w:rsidRDefault="00DD53AF" w:rsidP="00326E40">
      <w:pPr>
        <w:rPr>
          <w:rFonts w:ascii="Arial" w:hAnsi="Arial" w:cs="Arial"/>
          <w:sz w:val="24"/>
          <w:szCs w:val="24"/>
          <w:lang w:val="es-EC"/>
        </w:rPr>
      </w:pPr>
    </w:p>
    <w:sectPr w:rsidR="00DD53AF" w:rsidRPr="005B6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EAAF2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913186">
    <w:abstractNumId w:val="8"/>
  </w:num>
  <w:num w:numId="2" w16cid:durableId="985739599">
    <w:abstractNumId w:val="6"/>
  </w:num>
  <w:num w:numId="3" w16cid:durableId="936867294">
    <w:abstractNumId w:val="5"/>
  </w:num>
  <w:num w:numId="4" w16cid:durableId="653143773">
    <w:abstractNumId w:val="4"/>
  </w:num>
  <w:num w:numId="5" w16cid:durableId="912547245">
    <w:abstractNumId w:val="7"/>
  </w:num>
  <w:num w:numId="6" w16cid:durableId="1548301921">
    <w:abstractNumId w:val="3"/>
  </w:num>
  <w:num w:numId="7" w16cid:durableId="1156460591">
    <w:abstractNumId w:val="2"/>
  </w:num>
  <w:num w:numId="8" w16cid:durableId="779908146">
    <w:abstractNumId w:val="1"/>
  </w:num>
  <w:num w:numId="9" w16cid:durableId="50648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1D4"/>
    <w:rsid w:val="00034616"/>
    <w:rsid w:val="0004302E"/>
    <w:rsid w:val="0006063C"/>
    <w:rsid w:val="000745C8"/>
    <w:rsid w:val="000E6460"/>
    <w:rsid w:val="001274FB"/>
    <w:rsid w:val="00133B36"/>
    <w:rsid w:val="0015074B"/>
    <w:rsid w:val="0015212D"/>
    <w:rsid w:val="0015660B"/>
    <w:rsid w:val="00161FE5"/>
    <w:rsid w:val="002810B5"/>
    <w:rsid w:val="0029639D"/>
    <w:rsid w:val="00326E40"/>
    <w:rsid w:val="00326F90"/>
    <w:rsid w:val="003609DD"/>
    <w:rsid w:val="003829DF"/>
    <w:rsid w:val="00407541"/>
    <w:rsid w:val="005245EA"/>
    <w:rsid w:val="005B60CA"/>
    <w:rsid w:val="006A6DC3"/>
    <w:rsid w:val="006A7E1D"/>
    <w:rsid w:val="006D37C7"/>
    <w:rsid w:val="0077160A"/>
    <w:rsid w:val="00787F66"/>
    <w:rsid w:val="007B35A0"/>
    <w:rsid w:val="00874EED"/>
    <w:rsid w:val="008E7C1B"/>
    <w:rsid w:val="00916485"/>
    <w:rsid w:val="009712C6"/>
    <w:rsid w:val="00A24A36"/>
    <w:rsid w:val="00A562A3"/>
    <w:rsid w:val="00AA1D8D"/>
    <w:rsid w:val="00B47730"/>
    <w:rsid w:val="00BB4884"/>
    <w:rsid w:val="00C21C47"/>
    <w:rsid w:val="00C55FA9"/>
    <w:rsid w:val="00C90099"/>
    <w:rsid w:val="00CB0664"/>
    <w:rsid w:val="00D20683"/>
    <w:rsid w:val="00D446D5"/>
    <w:rsid w:val="00DD53AF"/>
    <w:rsid w:val="00DE7128"/>
    <w:rsid w:val="00E66420"/>
    <w:rsid w:val="00EB6A33"/>
    <w:rsid w:val="00EE3CF6"/>
    <w:rsid w:val="00F43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8C3371"/>
  <w14:defaultImageDpi w14:val="300"/>
  <w15:docId w15:val="{02821A40-00DD-4012-93BC-168EDD68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99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2766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PATRICIO</cp:lastModifiedBy>
  <cp:revision>6</cp:revision>
  <dcterms:created xsi:type="dcterms:W3CDTF">2025-07-31T00:05:00Z</dcterms:created>
  <dcterms:modified xsi:type="dcterms:W3CDTF">2025-07-31T03:04:00Z</dcterms:modified>
  <cp:category/>
</cp:coreProperties>
</file>